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Define Business Objectives</w:t>
      </w:r>
    </w:p>
    <w:p>
      <w:pPr>
        <w:pStyle w:val="Heading3"/>
      </w:pPr>
      <w:r>
        <w:t>Section: Define Business Objectives</w:t>
      </w:r>
    </w:p>
    <w:p/>
    <w:p>
      <w:pPr>
        <w:pStyle w:val="Heading4"/>
      </w:pPr>
      <w:r>
        <w:t>Narrative</w:t>
      </w:r>
    </w:p>
    <w:p/>
    <w:p>
      <w:r>
        <w:t>The foundation of an effective cyber risk assessment policy is a deep understanding of the organization's business objectives. This section elucidates the importance of aligning the cyber risk assessment process with the overarching goals and strategies of the organization. By defining business objectives clearly, we establish a framework that ensures cybersecurity measures are not just reactive or isolated efforts but are integral to the organization's success and resilience. This alignment facilitates a more strategic approach to managing cyber risks, ensuring that cybersecurity investments are directly tied to protecting and advancing the organization's interests.</w:t>
      </w:r>
    </w:p>
    <w:p/>
    <w:p>
      <w:pPr>
        <w:pStyle w:val="Heading4"/>
      </w:pPr>
      <w:r>
        <w:t>Context</w:t>
      </w:r>
    </w:p>
    <w:p/>
    <w:p>
      <w:r>
        <w:t>In today's digital age, cybersecurity is not merely a technical issue but a strategic one that impacts all facets of the organization. Business objectives vary widely, from financial performance, market expansion, product innovation, customer satisfaction, to regulatory compliance. Each of these objectives can be adversely affected by cyber threats, making it imperative that the cyber risk assessment policy is crafted with a clear understanding of what the organization aims to achieve. This understanding ensures that cybersecurity efforts are prioritized based on their impact on the organization's ability to meet its objectives and fulfill its mission.</w:t>
      </w:r>
    </w:p>
    <w:p/>
    <w:p>
      <w:pPr>
        <w:pStyle w:val="Heading4"/>
      </w:pPr>
      <w:r>
        <w:t>Details</w:t>
      </w:r>
    </w:p>
    <w:p/>
    <w:p>
      <w:r>
        <w:t>1. **Identification of Business Objectives**: This involves a collaborative effort with stakeholders across the organization to list and understand the business objectives. These objectives should be specific, measurable, achievable, relevant, and time-bound (SMART). Common objectives include revenue targets, market share growth, customer satisfaction levels, innovation milestones, and compliance with regulatory standards.</w:t>
      </w:r>
    </w:p>
    <w:p/>
    <w:p>
      <w:r>
        <w:t>2. **Prioritization of Objectives**: Recognizing that not all objectives carry the same weight in terms of the organization's strategy and survival, this step involves ranking the identified business objectives in order of importance. This prioritization is crucial for focusing cybersecurity efforts where they are most needed.</w:t>
      </w:r>
    </w:p>
    <w:p/>
    <w:p>
      <w:r>
        <w:t>3. **Mapping Objectives to Assets and Processes**: With the business objectives prioritized, the next step is to map these objectives to specific information assets and business processes. This mapping exercise helps in identifying which assets and processes are critical to achieving each objective, thereby highlighting areas where cybersecurity controls and risk management efforts should be concentrated.</w:t>
      </w:r>
    </w:p>
    <w:p/>
    <w:p>
      <w:r>
        <w:t>4. **Assessment of Cyber Risks Against Business Objectives**: For each business objective, identify and assess the potential cyber risks that could hinder the achievement of that objective. This involves analyzing the threat landscape, vulnerability of assets, and potential impact of cyber incidents on the organization's ability to meet its objectives.</w:t>
      </w:r>
    </w:p>
    <w:p/>
    <w:p>
      <w:r>
        <w:t>5. **Integration into Cyber Risk Assessment Policy**: The insights gained from the above steps are integrated into the cyber risk assessment policy. This integration ensures that the policy is tailored to protect and promote the organization's business objectives, guiding the allocation of resources to areas of highest impact on the organization's strategic goals.</w:t>
      </w:r>
    </w:p>
    <w:p/>
    <w:p>
      <w:r>
        <w:t>6. **Continuous Review and Adaptation**: Given the dynamic nature of both the cyber threat landscape and business objectives, this section of the policy mandates regular reviews of the defined business objectives. This ensures that the cyber risk assessment policy remains aligned with the organization's evolving goals and priorities.</w:t>
      </w:r>
    </w:p>
    <w:p/>
    <w:p>
      <w:r>
        <w:t>By meticulously defining business objectives and integrating them into the cyber risk assessment policy, the organization ensures that its cybersecurity efforts are strategically aligned with its mission and vision. This not only enhances the organization's resilience against cyber threats but also supports its overall strategic direction and success.</w:t>
      </w:r>
    </w:p>
    <w:p>
      <w:pPr>
        <w:pStyle w:val="Heading2"/>
      </w:pPr>
      <w:r>
        <w:t>Asset Discovery/Identification</w:t>
      </w:r>
    </w:p>
    <w:p>
      <w:pPr>
        <w:pStyle w:val="Heading1"/>
      </w:pPr>
      <w:r>
        <w:t>Cyber Risk Assessment Policy</w:t>
      </w:r>
    </w:p>
    <w:p/>
    <w:p>
      <w:pPr>
        <w:pStyle w:val="Heading2"/>
      </w:pPr>
      <w:r>
        <w:t>Section: Asset Discovery/Identification</w:t>
      </w:r>
    </w:p>
    <w:p/>
    <w:p>
      <w:pPr>
        <w:pStyle w:val="Heading3"/>
      </w:pPr>
      <w:r>
        <w:t>1. Introduction</w:t>
      </w:r>
    </w:p>
    <w:p/>
    <w:p>
      <w:r>
        <w:t>Asset Discovery/Identification serves as the foundational step in our organization's comprehensive cyber risk assessment process. This section outlines the methodologies, tools, and procedures necessary to accurately identify and catalog all digital and physical assets that are integral to our organization's operations. The objective is to create a detailed and up-to-date inventory of assets, which will serve as a critical input for subsequent risk analysis, management, and mitigation activities.</w:t>
      </w:r>
    </w:p>
    <w:p/>
    <w:p>
      <w:pPr>
        <w:pStyle w:val="Heading3"/>
      </w:pPr>
      <w:r>
        <w:t>2. Scope</w:t>
      </w:r>
    </w:p>
    <w:p/>
    <w:p>
      <w:r>
        <w:t>This section applies to all hardware, software, data, and related technologies that support our organization's operations, including but not limited to servers, workstations, mobile devices, networking equipment, applications, databases, and cloud services. It encompasses assets owned and operated by the organization, as well as those hosted by third parties on our behalf.</w:t>
      </w:r>
    </w:p>
    <w:p/>
    <w:p>
      <w:pPr>
        <w:pStyle w:val="Heading3"/>
      </w:pPr>
      <w:r>
        <w:t>3. Asset Discovery/Identification Process</w:t>
      </w:r>
    </w:p>
    <w:p/>
    <w:p>
      <w:pPr>
        <w:pStyle w:val="Heading4"/>
      </w:pPr>
      <w:r>
        <w:t>3.1 Initial Asset Discovery</w:t>
      </w:r>
    </w:p>
    <w:p/>
    <w:p>
      <w:r>
        <w:t>The first phase involves a comprehensive sweep of the organization's digital environment to identify all assets. This will be achieved through a combination of automated scanning tools and manual processes. Network scanning tools will be deployed across all segments of the organization’s network to identify active and passive devices, including those that are intermittently connected. For cloud and third-party hosted assets, APIs and integration with cloud service providers will be utilized to enumerate assets.</w:t>
      </w:r>
    </w:p>
    <w:p/>
    <w:p>
      <w:pPr>
        <w:pStyle w:val="Heading4"/>
      </w:pPr>
      <w:r>
        <w:t>3.2 Asset Categorization</w:t>
      </w:r>
    </w:p>
    <w:p/>
    <w:p>
      <w:r>
        <w:t>Following discovery, assets will be categorized based on their type (e.g., hardware, software, data), criticality to business operations, and sensitivity of the data they process, store, or transmit. This categorization is essential for prioritizing risk assessment efforts and aligning them with our organization's risk management framework.</w:t>
      </w:r>
    </w:p>
    <w:p/>
    <w:p>
      <w:pPr>
        <w:pStyle w:val="Heading4"/>
      </w:pPr>
      <w:r>
        <w:t>3.3 Asset Registration</w:t>
      </w:r>
    </w:p>
    <w:p/>
    <w:p>
      <w:r>
        <w:t>Each identified asset will be registered in a centralized Asset Management Database (AMD). The registration process will include capturing essential information such as asset name, type, owner, location, and a unique identifier. For software assets, additional details like version number, patch level, and licensing information will be recorded.</w:t>
      </w:r>
    </w:p>
    <w:p/>
    <w:p>
      <w:pPr>
        <w:pStyle w:val="Heading4"/>
      </w:pPr>
      <w:r>
        <w:t>3.4 Asset Ownership</w:t>
      </w:r>
    </w:p>
    <w:p/>
    <w:p>
      <w:r>
        <w:t>Clear ownership will be assigned for each asset. Asset owners will be responsible for maintaining accurate and current information about their assets in the AMD and ensuring compliance with all relevant security policies and procedures.</w:t>
      </w:r>
    </w:p>
    <w:p/>
    <w:p>
      <w:pPr>
        <w:pStyle w:val="Heading4"/>
      </w:pPr>
      <w:r>
        <w:t>3.5 Continuous Discovery and Verification</w:t>
      </w:r>
    </w:p>
    <w:p/>
    <w:p>
      <w:r>
        <w:t>Asset discovery is not a one-time event but an ongoing process. Automated tools will continuously scan the environment to detect new assets and changes to existing assets. Regular audits will be conducted to verify the accuracy of the AMD and ensure that all assets are accounted for and correctly categorized.</w:t>
      </w:r>
    </w:p>
    <w:p/>
    <w:p>
      <w:pPr>
        <w:pStyle w:val="Heading3"/>
      </w:pPr>
      <w:r>
        <w:t>4. Tools and Technologies</w:t>
      </w:r>
    </w:p>
    <w:p/>
    <w:p>
      <w:r>
        <w:t>A variety of tools and technologies will be employed to support the asset discovery and identification process, including, but not limited to, network scanners, cloud discovery tools, and configuration management databases (CMDBs). Selection of these tools will be based on their effectiveness, compatibility with our existing infrastructure, and ability to integrate with our AMD.</w:t>
      </w:r>
    </w:p>
    <w:p/>
    <w:p>
      <w:pPr>
        <w:pStyle w:val="Heading3"/>
      </w:pPr>
      <w:r>
        <w:t>5. Responsibilities</w:t>
      </w:r>
    </w:p>
    <w:p/>
    <w:p>
      <w:r>
        <w:t>- **Cybersecurity Team**: Lead the asset discovery and identification process, select and manage tools, and ensure the accuracy and completeness of the asset inventory.</w:t>
      </w:r>
    </w:p>
    <w:p>
      <w:r>
        <w:t>- **IT Department**: Assist in the discovery process, particularly for manual identification tasks, and provide technical expertise.</w:t>
      </w:r>
    </w:p>
    <w:p>
      <w:r>
        <w:t>- **Asset Owners**: Maintain up-to-date knowledge of assets under their responsibility and ensure compliance with this policy.</w:t>
      </w:r>
    </w:p>
    <w:p/>
    <w:p>
      <w:pPr>
        <w:pStyle w:val="Heading3"/>
      </w:pPr>
      <w:r>
        <w:t>6. Compliance and Reporting</w:t>
      </w:r>
    </w:p>
    <w:p/>
    <w:p>
      <w:r>
        <w:t>Compliance with this policy is mandatory for all departments and individuals with access to organizational assets. Regular reports will be generated from the AMD to provide visibility into the asset landscape, compliance with this policy, and areas requiring attention.</w:t>
      </w:r>
    </w:p>
    <w:p/>
    <w:p>
      <w:pPr>
        <w:pStyle w:val="Heading3"/>
      </w:pPr>
      <w:r>
        <w:t>7. Policy Review and Update</w:t>
      </w:r>
    </w:p>
    <w:p/>
    <w:p>
      <w:r>
        <w:t>This policy will be reviewed annually or as needed to reflect changes in our digital environment, emerging technologies, and evolving best practices. Updates will be made to ensure the continued effectiveness of the asset discovery and identification process.</w:t>
      </w:r>
    </w:p>
    <w:p/>
    <w:p>
      <w:r>
        <w:t>---</w:t>
      </w:r>
    </w:p>
    <w:p/>
    <w:p>
      <w:r>
        <w:t>This section of the Cyber Risk Assessment Policy establishes a structured and systematic approach to identifying all assets within the organization. By accurately understanding our asset landscape, we can better assess risks, allocate security resources more effectively, and enhance our overall cybersecurity posture.</w:t>
      </w:r>
    </w:p>
    <w:p>
      <w:pPr>
        <w:pStyle w:val="Heading2"/>
      </w:pPr>
      <w:r>
        <w:t>System Characterization/Classification</w:t>
      </w:r>
    </w:p>
    <w:p>
      <w:r>
        <w:t>**System Characterization/Classification**</w:t>
      </w:r>
    </w:p>
    <w:p/>
    <w:p>
      <w:r>
        <w:t>**Purpose**</w:t>
      </w:r>
    </w:p>
    <w:p/>
    <w:p>
      <w:r>
        <w:t>The purpose of the System Characterization/Classification section of the cyber risk assessment policy is to establish a comprehensive understanding of the organization's information systems, including their components, functionalities, data processed, and the importance of each system to the organization's mission. This foundational step is critical for identifying the scope of the risk assessment, determining the level of protection needed, and guiding the subsequent risk analysis processes.</w:t>
      </w:r>
    </w:p>
    <w:p/>
    <w:p>
      <w:r>
        <w:t>**Scope**</w:t>
      </w:r>
    </w:p>
    <w:p/>
    <w:p>
      <w:r>
        <w:t>This section applies to all information systems within the organization, including but not limited to servers, workstations, network devices, applications, databases, and cloud services. It encompasses systems managed by the organization, as well as those operated by third parties on the organization's behalf.</w:t>
      </w:r>
    </w:p>
    <w:p/>
    <w:p>
      <w:r>
        <w:t>**System Characterization Process**</w:t>
      </w:r>
    </w:p>
    <w:p/>
    <w:p>
      <w:r>
        <w:t>1. **Inventory Creation:** Develop and maintain a comprehensive inventory of all information systems, including hardware, software, and network components. The inventory should also document the interconnections between systems and with external entities.</w:t>
      </w:r>
    </w:p>
    <w:p/>
    <w:p>
      <w:r>
        <w:t>2. **Data Classification:** Classify data processed, stored, or transmitted by each system according to its sensitivity and the impact of its compromise on confidentiality, integrity, and availability. Data classification categories should align with the organization's data governance policies and regulatory requirements.</w:t>
      </w:r>
    </w:p>
    <w:p/>
    <w:p>
      <w:r>
        <w:t>3. **Functionality Assessment:** Document the primary functions and services provided by each system. This includes understanding the business processes supported by the system and the system's role in those processes.</w:t>
      </w:r>
    </w:p>
    <w:p/>
    <w:p>
      <w:r>
        <w:t>4. **Criticality Analysis:** Evaluate and determine the criticality of each system to the organization's operations and mission objectives. Consider factors such as the system's necessity for business continuity, the impact of system unavailability, and the potential consequences of system compromise.</w:t>
      </w:r>
    </w:p>
    <w:p/>
    <w:p>
      <w:r>
        <w:t>5. **Dependency Mapping:** Identify and document dependencies between systems and external services. This includes understanding both the upstream suppliers and downstream consumers of data and services, as well as any shared resources that could propagate risks across systems.</w:t>
      </w:r>
    </w:p>
    <w:p/>
    <w:p>
      <w:r>
        <w:t>6. **Regulatory and Compliance Requirements:** Document any legal, regulatory, or contractual obligations that impact the system. This includes requirements for data protection, privacy, and industry-specific regulations.</w:t>
      </w:r>
    </w:p>
    <w:p/>
    <w:p>
      <w:r>
        <w:t>7. **Security Categorization:** Based on the data classification, criticality analysis, and regulatory requirements, categorize each system according to a predefined security categorization framework (e.g., low, moderate, high) that reflects the potential impact of a security breach.</w:t>
      </w:r>
    </w:p>
    <w:p/>
    <w:p>
      <w:r>
        <w:t>**Documentation and Review**</w:t>
      </w:r>
    </w:p>
    <w:p/>
    <w:p>
      <w:r>
        <w:t>The results of the system characterization/classification process must be thoroughly documented in a System Characterization Report. This report should include, for each system, a detailed description of the system components, data types, functionality, criticality, dependencies, and security categorization. The report should be reviewed and updated at least annually or whenever significant changes occur to the system or the organization's risk environment.</w:t>
      </w:r>
    </w:p>
    <w:p/>
    <w:p>
      <w:r>
        <w:t>**Responsibilities**</w:t>
      </w:r>
    </w:p>
    <w:p/>
    <w:p>
      <w:r>
        <w:t>- The CISO (Chief Information Security Officer) is responsible for overseeing the implementation of the System Characterization/Classification process and ensuring compliance with this policy.</w:t>
      </w:r>
    </w:p>
    <w:p>
      <w:r>
        <w:t>- System owners are responsible for providing accurate and up-to-date information regarding their systems' components, functionalities, and data processed.</w:t>
      </w:r>
    </w:p>
    <w:p>
      <w:r>
        <w:t>- The Risk Management team is responsible for conducting the criticality analysis, dependency mapping, and security categorization, with input from system owners and other stakeholders.</w:t>
      </w:r>
    </w:p>
    <w:p/>
    <w:p>
      <w:r>
        <w:t>**Compliance**</w:t>
      </w:r>
    </w:p>
    <w:p/>
    <w:p>
      <w:r>
        <w:t>Adherence to the System Characterization/Classification process is mandatory for all organizational units. Non-compliance may result in inaccurate risk assessments, leading to inadequate protection measures and increased vulnerability to cyber threats.</w:t>
      </w:r>
    </w:p>
    <w:p/>
    <w:p>
      <w:r>
        <w:t>By systematically characterizing and classifying information systems, the organization can ensure a targeted and effective approach to risk assessment, prioritizing resources and security measures based on the systems' importance and vulnerabilities. This process lays the groundwork for a robust cybersecurity posture that aligns with the organization's strategic objectives and compliance obligations.</w:t>
      </w:r>
    </w:p>
    <w:p>
      <w:pPr>
        <w:pStyle w:val="Heading2"/>
      </w:pPr>
      <w:r>
        <w:t>Network Diagrams and Data Flow Review</w:t>
      </w:r>
    </w:p>
    <w:p>
      <w:pPr>
        <w:pStyle w:val="Heading3"/>
      </w:pPr>
      <w:r>
        <w:t>Network Diagrams and Data Flow Review</w:t>
      </w:r>
    </w:p>
    <w:p/>
    <w:p>
      <w:pPr>
        <w:pStyle w:val="Heading4"/>
      </w:pPr>
      <w:r>
        <w:t>Policy Section: Network Diagrams and Data Flow Review</w:t>
      </w:r>
    </w:p>
    <w:p/>
    <w:p>
      <w:pPr>
        <w:pStyle w:val="Heading4"/>
      </w:pPr>
      <w:r>
        <w:t>Objective</w:t>
      </w:r>
    </w:p>
    <w:p/>
    <w:p>
      <w:r>
        <w:t>The objective of this section is to establish guidelines for the creation, maintenance, and review of network diagrams and data flow diagrams as integral components of the organization's cyber risk assessment process. These diagrams are essential in identifying potential vulnerabilities, ensuring data protection, and facilitating the understanding of how data moves through and outside the organization's network. This comprehensive visualization aids in pinpointing critical assets, understanding the attack surface, and strategizing defense mechanisms effectively.</w:t>
      </w:r>
    </w:p>
    <w:p/>
    <w:p>
      <w:pPr>
        <w:pStyle w:val="Heading4"/>
      </w:pPr>
      <w:r>
        <w:t>Network Diagrams</w:t>
      </w:r>
    </w:p>
    <w:p/>
    <w:p>
      <w:r>
        <w:t>1. **Creation and Maintenance**: Network diagrams must be created for all existing network configurations within the organization, including but not limited to local area networks (LANs), wide area networks (WANs), cloud infrastructures, and remote connections. These diagrams must be updated to reflect any significant changes in the network architecture, such as the addition of new devices, changes in network topology, or integration of new applications. The IT department, in collaboration with the cybersecurity team, is responsible for the creation and maintenance of these diagrams.</w:t>
      </w:r>
    </w:p>
    <w:p/>
    <w:p>
      <w:r>
        <w:t>2. **Content and Detail Level**: Network diagrams must include, at a minimum, all network segments, interconnections, and demarcation points. They should detail key network components such as routers, switches, firewalls, intrusion detection systems (IDS), intrusion prevention systems (IPS), and other security devices. Critical servers, data storage devices, and endpoints must also be clearly identified. The diagrams should indicate both physical and logical connections, providing a comprehensive view of the network infrastructure.</w:t>
      </w:r>
    </w:p>
    <w:p/>
    <w:p>
      <w:r>
        <w:t>3. **Access and Security**: Access to network diagrams must be restricted to authorized personnel only, based on their role and necessity to access this sensitive information. The diagrams must be stored securely, with encryption in place for digital copies and secure locking mechanisms for physical copies. A version control system should be utilized to track changes and maintain the history of the diagrams.</w:t>
      </w:r>
    </w:p>
    <w:p/>
    <w:p>
      <w:pPr>
        <w:pStyle w:val="Heading4"/>
      </w:pPr>
      <w:r>
        <w:t>Data Flow Review</w:t>
      </w:r>
    </w:p>
    <w:p/>
    <w:p>
      <w:r>
        <w:t>1. **Data Flow Mapping**: An exhaustive mapping of data flows within and across the network must be conducted. This involves identifying where data originates, where it is transmitted, how it is processed, and where it is stored or ultimately disposed of. Special attention should be given to sensitive data, including personal identifiable information (PII), financial data, and intellectual property, ensuring compliance with relevant data protection regulations.</w:t>
      </w:r>
    </w:p>
    <w:p/>
    <w:p>
      <w:r>
        <w:t>2. **Analysis and Risk Identification**: The data flow analysis should be used to identify potential vulnerabilities and risks associated with data handling and transmission. This includes assessing the encryption methods used for data in transit and at rest, the effectiveness of access controls, and the potential for data leakage or unauthorized access at any point in the flow.</w:t>
      </w:r>
    </w:p>
    <w:p/>
    <w:p>
      <w:r>
        <w:t>3. **Documentation and Updates**: The findings from the data flow analysis must be thoroughly documented, including a detailed description of each data flow, the associated assets, and identified risks. This documentation must be reviewed and updated annually or more frequently if significant changes occur in the network or data handling practices.</w:t>
      </w:r>
    </w:p>
    <w:p/>
    <w:p>
      <w:pPr>
        <w:pStyle w:val="Heading4"/>
      </w:pPr>
      <w:r>
        <w:t>Review and Compliance</w:t>
      </w:r>
    </w:p>
    <w:p/>
    <w:p>
      <w:r>
        <w:t>1. **Annual Review**: The network diagrams and data flow mappings must be reviewed at least annually to ensure they accurately reflect the current state of the network and data flows. This review should be conducted by the cybersecurity team in collaboration with the IT department and any other relevant stakeholders.</w:t>
      </w:r>
    </w:p>
    <w:p/>
    <w:p>
      <w:r>
        <w:t>2. **Compliance and Reporting**: Compliance with this policy section must be monitored and reported to the senior management regularly. Any deviations or lapses in maintaining up-to-date network diagrams or data flow mappings must be addressed promptly, with corrective actions taken to mitigate any associated risks.</w:t>
      </w:r>
    </w:p>
    <w:p/>
    <w:p>
      <w:r>
        <w:t>3. **Training and Awareness**: All relevant personnel must receive training on the importance of network diagrams and data flow mappings in the context of cybersecurity risk management. This includes understanding how to interpret these diagrams and the role they play in identifying and mitigating cyber risks.</w:t>
      </w:r>
    </w:p>
    <w:p/>
    <w:p>
      <w:pPr>
        <w:pStyle w:val="Heading4"/>
      </w:pPr>
      <w:r>
        <w:t>Conclusion</w:t>
      </w:r>
    </w:p>
    <w:p/>
    <w:p>
      <w:r>
        <w:t>Network diagrams and data flow reviews are foundational elements of our organization's cyber risk assessment policy. By adhering to the guidelines outlined in this section, we can ensure a robust defense posture against potential cyber threats, safeguard sensitive data, and maintain compliance with regulatory requirements.</w:t>
      </w:r>
    </w:p>
    <w:p>
      <w:pPr>
        <w:pStyle w:val="Heading2"/>
      </w:pPr>
      <w:r>
        <w:t>Risk Pre-Screening</w:t>
      </w:r>
    </w:p>
    <w:p>
      <w:pPr>
        <w:pStyle w:val="Heading3"/>
      </w:pPr>
      <w:r>
        <w:t>Risk Pre-Screening</w:t>
      </w:r>
    </w:p>
    <w:p/>
    <w:p>
      <w:pPr>
        <w:pStyle w:val="Heading4"/>
      </w:pPr>
      <w:r>
        <w:t>Section Overview</w:t>
      </w:r>
    </w:p>
    <w:p/>
    <w:p>
      <w:r>
        <w:t>The Risk Pre-Screening section of our cyber risk assessment policy outlines the preliminary steps and considerations necessary to effectively identify and categorize potential cybersecurity risks before a detailed assessment is conducted. This phase is crucial for prioritizing resources and focusing our risk assessment efforts on areas of highest impact. The process involves an initial screening of the organization's digital assets, systems, and processes to flag any vulnerabilities or threats that could potentially compromise our cybersecurity posture. By efficiently identifying these areas of concern early, we can allocate our assessment resources more effectively, ensuring a focused and comprehensive risk assessment process.</w:t>
      </w:r>
    </w:p>
    <w:p/>
    <w:p>
      <w:pPr>
        <w:pStyle w:val="Heading4"/>
      </w:pPr>
      <w:r>
        <w:t>Objectives</w:t>
      </w:r>
    </w:p>
    <w:p/>
    <w:p>
      <w:r>
        <w:t>1. **Early Identification of Potential Risks:** To swiftly identify vulnerabilities, threats, and other cybersecurity concerns that may affect the organization's digital assets and operations.</w:t>
      </w:r>
    </w:p>
    <w:p>
      <w:r>
        <w:t>2. **Resource Optimization:** To ensure efficient allocation of cybersecurity resources by prioritizing areas with higher risk profiles for detailed assessment.</w:t>
      </w:r>
    </w:p>
    <w:p>
      <w:r>
        <w:t>3. **Scope Definition:** To accurately define the scope of subsequent in-depth risk assessments by understanding the landscape of potential cybersecurity challenges.</w:t>
      </w:r>
    </w:p>
    <w:p/>
    <w:p>
      <w:pPr>
        <w:pStyle w:val="Heading4"/>
      </w:pPr>
      <w:r>
        <w:t>Process</w:t>
      </w:r>
    </w:p>
    <w:p/>
    <w:p>
      <w:r>
        <w:t>1. **Inventory of Digital Assets and Systems:** Begin with a comprehensive inventory of all digital assets, systems, and processes within the organization. This inventory should be categorized based on criticality and sensitivity, with input from relevant stakeholders.</w:t>
      </w:r>
    </w:p>
    <w:p/>
    <w:p>
      <w:r>
        <w:t>2. **Initial Vulnerability Scanning:** Conduct initial vulnerability scans using automated tools to identify known vulnerabilities within the organization's digital infrastructure. This step should prioritize high-value assets and systems identified in the inventory phase.</w:t>
      </w:r>
    </w:p>
    <w:p/>
    <w:p>
      <w:r>
        <w:t>3. **Threat Intelligence Gathering:** Leverage external threat intelligence sources to identify emerging threats and vulnerabilities that may not be caught by automated scanning tools. This includes information on new types of cyberattacks, vulnerabilities, and patches.</w:t>
      </w:r>
    </w:p>
    <w:p/>
    <w:p>
      <w:r>
        <w:t>4. **Stakeholder Consultation:** Engage with key stakeholders across the organization to gather insights on recent changes, upcoming projects, and any known issues that may not be evident through technical means. This includes consulting with department heads, IT personnel, and other relevant parties.</w:t>
      </w:r>
    </w:p>
    <w:p/>
    <w:p>
      <w:r>
        <w:t>5. **Preliminary Risk Categorization:** Based on the findings from the initial vulnerability scans, threat intelligence, and stakeholder consultations, categorize the identified risks into preliminary risk levels (e.g., High, Medium, Low). This categorization should consider both the likelihood of the risk materializing and the potential impact on the organization.</w:t>
      </w:r>
    </w:p>
    <w:p/>
    <w:p>
      <w:r>
        <w:t>6. **Documentation and Reporting:** Document the findings from the pre-screening process, including the list of identified risks, their preliminary categorization, and any immediate recommendations for further assessment or mitigation. This documentation should be prepared in a format that is accessible and understandable to both technical and non-technical stakeholders.</w:t>
      </w:r>
    </w:p>
    <w:p/>
    <w:p>
      <w:r>
        <w:t>7. **Review and Approval:** Submit the pre-screening report to the cybersecurity governance body for review and approval. This body will validate the findings, ensure alignment with the organization's risk appetite, and authorize the commencement of detailed risk assessments for high-priority areas.</w:t>
      </w:r>
    </w:p>
    <w:p/>
    <w:p>
      <w:pPr>
        <w:pStyle w:val="Heading4"/>
      </w:pPr>
      <w:r>
        <w:t>Key Considerations</w:t>
      </w:r>
    </w:p>
    <w:p/>
    <w:p>
      <w:r>
        <w:t>- **Continuous Update:** The risk pre-screening process should be periodically revisited and updated to reflect changes in the organization’s digital landscape and emerging cybersecurity threats.</w:t>
      </w:r>
    </w:p>
    <w:p>
      <w:r>
        <w:t>- **Stakeholder Engagement:** Effective communication and collaboration with stakeholders across the organization are vital for the accuracy and comprehensiveness of the pre-screening process.</w:t>
      </w:r>
    </w:p>
    <w:p>
      <w:r>
        <w:t>- **Tool Selection:** The choice of tools for vulnerability scanning and threat intelligence should be based on their reliability, comprehensiveness, and the specific needs of the organization.</w:t>
      </w:r>
    </w:p>
    <w:p>
      <w:r>
        <w:t>- **Regulatory Compliance:** Ensure that all activities within the pre-screening process comply with relevant regulatory requirements and industry best practices.</w:t>
      </w:r>
    </w:p>
    <w:p/>
    <w:p>
      <w:r>
        <w:t>By adhering to this detailed Risk Pre-Screening process, our organization can ensure that cybersecurity resources are allocated efficiently and that the subsequent risk assessment phases are both focused and effective. This proactive approach allows us to stay ahead of potential cybersecurity threats and maintain a robust defense posture.</w:t>
      </w:r>
    </w:p>
    <w:p>
      <w:pPr>
        <w:pStyle w:val="Heading2"/>
      </w:pPr>
      <w:r>
        <w:t>Security Policy &amp; Procedures Review</w:t>
      </w:r>
    </w:p>
    <w:p>
      <w:pPr>
        <w:pStyle w:val="Heading2"/>
      </w:pPr>
      <w:r>
        <w:t>Security Policy &amp; Procedures Review</w:t>
      </w:r>
    </w:p>
    <w:p/>
    <w:p>
      <w:pPr>
        <w:pStyle w:val="Heading3"/>
      </w:pPr>
      <w:r>
        <w:t>Objective</w:t>
      </w:r>
    </w:p>
    <w:p/>
    <w:p>
      <w:r>
        <w:t>The objective of the Security Policy &amp; Procedures Review section is to ensure that the organization's cybersecurity policies and procedures are comprehensive, up-to-date, and effectively mitigate the risks associated with the organization's operations and assets. This section outlines the guidelines for the periodic review and updating of these documents to align with evolving cybersecurity threats, regulatory requirements, and best practices.</w:t>
      </w:r>
    </w:p>
    <w:p/>
    <w:p>
      <w:pPr>
        <w:pStyle w:val="Heading3"/>
      </w:pPr>
      <w:r>
        <w:t>Scope</w:t>
      </w:r>
    </w:p>
    <w:p/>
    <w:p>
      <w:r>
        <w:t>This review encompasses all cybersecurity policies and procedures, including but not limited to, access control, incident response, data protection, network security, physical security, and employee cybersecurity awareness training. It applies to all departments and units within the organization that are responsible for creating, implementing, or adhering to these policies and procedures.</w:t>
      </w:r>
    </w:p>
    <w:p/>
    <w:p>
      <w:pPr>
        <w:pStyle w:val="Heading3"/>
      </w:pPr>
      <w:r>
        <w:t>Review Process</w:t>
      </w:r>
    </w:p>
    <w:p/>
    <w:p>
      <w:r>
        <w:t>1. **Identification of Documents for Review**: Annually, the Cybersecurity Governance Team will compile a comprehensive list of all cybersecurity policies and procedures currently in effect. This inventory will serve as the basis for the review process.</w:t>
      </w:r>
    </w:p>
    <w:p/>
    <w:p>
      <w:r>
        <w:t>2. **Assignment of Review Responsibilities**: Each policy and procedure document will be assigned to a subject matter expert (SME) for review. SMEs may include internal cybersecurity staff, department heads, or external consultants with expertise in the specific area covered by the document.</w:t>
      </w:r>
    </w:p>
    <w:p/>
    <w:p>
      <w:r>
        <w:t>3. **Assessment of Current Threat Landscape**: Concurrently, the Cybersecurity Intelligence Team will provide an updated assessment of the current threat landscape, including emerging threats, vulnerabilities, and trends. This assessment will be used to evaluate the adequacy of existing policies and procedures.</w:t>
      </w:r>
    </w:p>
    <w:p/>
    <w:p>
      <w:r>
        <w:t>4. **Review and Analysis**: SMEs will review their assigned documents in light of the current threat landscape, regulatory changes, and technological advancements. They will assess the effectiveness of existing policies and procedures in mitigating identified risks and complying with applicable laws and standards.</w:t>
      </w:r>
    </w:p>
    <w:p/>
    <w:p>
      <w:r>
        <w:t>5. **Recommendations for Revision**: Based on their review, SMEs will draft recommendations for revisions, additions, or deletions to existing policies and procedures. These recommendations will be prioritized based on the level of risk associated with the policy or procedure.</w:t>
      </w:r>
    </w:p>
    <w:p/>
    <w:p>
      <w:r>
        <w:t>6. **Stakeholder Consultation**: Before finalizing recommendations, SMEs will consult with relevant stakeholders, including department heads, IT staff, legal counsel, and external partners, to ensure that proposed changes are feasible, effective, and aligned with organizational objectives.</w:t>
      </w:r>
    </w:p>
    <w:p/>
    <w:p>
      <w:r>
        <w:t>7. **Approval and Implementation**: The final recommendations will be compiled into a report and submitted to the Cybersecurity Governance Committee for approval. Once approved, the revised policies and procedures will be documented, communicated to all relevant parties, and implemented across the organization.</w:t>
      </w:r>
    </w:p>
    <w:p/>
    <w:p>
      <w:r>
        <w:t>8. **Training and Awareness**: Following the implementation of revised policies and procedures, the Cybersecurity Training Team will update training programs and awareness campaigns to reflect the changes. All employees, contractors, and relevant third parties will be required to complete updated training.</w:t>
      </w:r>
    </w:p>
    <w:p/>
    <w:p>
      <w:r>
        <w:t>9. **Documentation and Record-Keeping**: All stages of the review process, including the initial list of documents, SME assignments, threat assessments, recommendations, stakeholder consultations, approval, and implementation actions, will be thoroughly documented and retained for audit purposes.</w:t>
      </w:r>
    </w:p>
    <w:p/>
    <w:p>
      <w:pPr>
        <w:pStyle w:val="Heading3"/>
      </w:pPr>
      <w:r>
        <w:t>Review Frequency</w:t>
      </w:r>
    </w:p>
    <w:p/>
    <w:p>
      <w:r>
        <w:t>The Security Policy &amp; Procedures Review will be conducted on an annual basis. However, in response to significant changes in the threat landscape, regulatory requirements, or the organization's operational environment, ad-hoc reviews may be initiated as deemed necessary by the Cybersecurity Governance Committee.</w:t>
      </w:r>
    </w:p>
    <w:p/>
    <w:p>
      <w:pPr>
        <w:pStyle w:val="Heading3"/>
      </w:pPr>
      <w:r>
        <w:t>Reporting</w:t>
      </w:r>
    </w:p>
    <w:p/>
    <w:p>
      <w:r>
        <w:t>Upon completion of each review cycle, the Cybersecurity Governance Committee will prepare a comprehensive report detailing the review process, findings, recommendations, and actions taken. This report will be presented to senior management and made available to relevant regulatory bodies upon request.</w:t>
      </w:r>
    </w:p>
    <w:p/>
    <w:p>
      <w:pPr>
        <w:pStyle w:val="Heading3"/>
      </w:pPr>
      <w:r>
        <w:t>Continuous Improvement</w:t>
      </w:r>
    </w:p>
    <w:p/>
    <w:p>
      <w:r>
        <w:t>The Security Policy &amp; Procedures Review process is subject to continuous improvement. Feedback from stakeholders, lessons learned from implementation, and insights from external audits will be incorporated into future review cycles to enhance the effectiveness of the organization's cybersecurity policies and procedures.</w:t>
      </w:r>
    </w:p>
    <w:p>
      <w:pPr>
        <w:pStyle w:val="Heading2"/>
      </w:pPr>
      <w:r>
        <w:t>Cybersecurity Standards Selection and Gap Assessment/Audit</w:t>
      </w:r>
    </w:p>
    <w:p>
      <w:pPr>
        <w:pStyle w:val="Heading1"/>
      </w:pPr>
      <w:r>
        <w:t>Cybersecurity Standards Selection and Gap Assessment/Audit</w:t>
      </w:r>
    </w:p>
    <w:p/>
    <w:p>
      <w:pPr>
        <w:pStyle w:val="Heading2"/>
      </w:pPr>
      <w:r>
        <w:t>Narrative</w:t>
      </w:r>
    </w:p>
    <w:p/>
    <w:p>
      <w:r>
        <w:t>In the evolving landscape of cybersecurity, organizations face a myriad of threats that can compromise their operations, data integrity, and stakeholder trust. To navigate this complex environment, it is imperative for organizations to adopt a robust framework that not only addresses current security challenges but also anticipates future vulnerabilities. The selection of appropriate cybersecurity standards and the subsequent gap assessment and audit processes are critical components of an organization's cybersecurity risk management strategy. This section delineates the methodology for selecting applicable cybersecurity standards and conducting thorough gap assessments and audits to ensure compliance and enhance the organization's security posture.</w:t>
      </w:r>
    </w:p>
    <w:p/>
    <w:p>
      <w:pPr>
        <w:pStyle w:val="Heading2"/>
      </w:pPr>
      <w:r>
        <w:t>Context</w:t>
      </w:r>
    </w:p>
    <w:p/>
    <w:p>
      <w:r>
        <w:t>The selection of cybersecurity standards is not a one-size-fits-all process. Organizations vary in size, complexity, industry, and regulatory requirements. Therefore, the process of selecting the right standards involves understanding the organization's specific needs, regulatory obligations, and the nature of the data it handles. Once standards are selected, a gap assessment is crucial to identify the discrepancies between the current cybersecurity practices and the selected standards. This assessment forms the basis for the audit process, which evaluates the effectiveness of the organization's cybersecurity measures against the chosen standards. The outcome of this process not only highlights areas of non-compliance but also provides a roadmap for strengthening the organization's cybersecurity framework.</w:t>
      </w:r>
    </w:p>
    <w:p/>
    <w:p>
      <w:pPr>
        <w:pStyle w:val="Heading2"/>
      </w:pPr>
      <w:r>
        <w:t>Details</w:t>
      </w:r>
    </w:p>
    <w:p/>
    <w:p>
      <w:pPr>
        <w:pStyle w:val="Heading3"/>
      </w:pPr>
      <w:r>
        <w:t>Selection of Cybersecurity Standards</w:t>
      </w:r>
    </w:p>
    <w:p/>
    <w:p>
      <w:r>
        <w:t>1. **Industry and Regulatory Requirements**: Begin by identifying the industry-specific cybersecurity standards (e.g., NIST CSF for general cybersecurity framework, HIPAA for healthcare, PCI DSS for payment card industry) and any applicable regulatory requirements. This ensures that the organization remains compliant with mandatory guidelines and best practices pertinent to its sector.</w:t>
      </w:r>
    </w:p>
    <w:p/>
    <w:p>
      <w:r>
        <w:t>2. **Data Sensitivity and Classification**: Assess the types of data the organization handles, focusing on the sensitivity and classification of data. This assessment helps in selecting standards that provide specific controls for protecting sensitive information.</w:t>
      </w:r>
    </w:p>
    <w:p/>
    <w:p>
      <w:r>
        <w:t>3. **Technology Infrastructure**: Consider the organization's current technology infrastructure to ensure that the selected standards are compatible with existing systems and can address specific technological vulnerabilities.</w:t>
      </w:r>
    </w:p>
    <w:p/>
    <w:p>
      <w:r>
        <w:t>4. **Stakeholder Expectations**: Incorporate expectations from stakeholders, including customers, partners, and shareholders, to align the cybersecurity practices with business objectives and stakeholder assurance requirements.</w:t>
      </w:r>
    </w:p>
    <w:p/>
    <w:p>
      <w:pPr>
        <w:pStyle w:val="Heading3"/>
      </w:pPr>
      <w:r>
        <w:t>Gap Assessment</w:t>
      </w:r>
    </w:p>
    <w:p/>
    <w:p>
      <w:r>
        <w:t>1. **Current State Analysis**: Conduct a comprehensive review of the existing cybersecurity practices, policies, and controls. This includes evaluating the current security posture, incident response capabilities, and compliance levels.</w:t>
      </w:r>
    </w:p>
    <w:p/>
    <w:p>
      <w:r>
        <w:t>2. **Gap Identification**: Compare the current state against the selected cybersecurity standards to identify gaps in compliance and security measures. This involves detailed analysis to pinpoint specific areas where the organization's cybersecurity practices fall short of the standards.</w:t>
      </w:r>
    </w:p>
    <w:p/>
    <w:p>
      <w:r>
        <w:t>3. **Risk Assessment**: Perform a risk assessment for identified gaps to understand the potential impact on the organization. This helps in prioritizing the gaps based on their risk levels.</w:t>
      </w:r>
    </w:p>
    <w:p/>
    <w:p>
      <w:pPr>
        <w:pStyle w:val="Heading3"/>
      </w:pPr>
      <w:r>
        <w:t>Audit Process</w:t>
      </w:r>
    </w:p>
    <w:p/>
    <w:p>
      <w:r>
        <w:t>1. **Audit Planning**: Develop an audit plan that outlines the scope, objectives, and timeline of the audit. The plan should include the methodologies to be used for evaluating compliance with the selected cybersecurity standards.</w:t>
      </w:r>
    </w:p>
    <w:p/>
    <w:p>
      <w:r>
        <w:t>2. **Evidence Collection**: Gather evidence through interviews, document reviews, and system analyses to assess the implementation and effectiveness of the cybersecurity controls.</w:t>
      </w:r>
    </w:p>
    <w:p/>
    <w:p>
      <w:r>
        <w:t>3. **Findings and Recommendations**: Document the audit findings, highlighting areas of non-compliance and gaps in the cybersecurity framework. Provide actionable recommendations for addressing these gaps and improving the organization's cybersecurity posture.</w:t>
      </w:r>
    </w:p>
    <w:p/>
    <w:p>
      <w:r>
        <w:t>4. **Follow-Up and Continuous Improvement**: Establish a follow-up process to ensure that the recommendations are implemented effectively. Foster a culture of continuous improvement by regularly revisiting the cybersecurity standards selection, gap assessment, and audit processes to adapt to the changing cybersecurity landscape.</w:t>
      </w:r>
    </w:p>
    <w:p/>
    <w:p>
      <w:r>
        <w:t>By meticulously executing the processes outlined in this section, organizations can ensure that they select the most appropriate cybersecurity standards, identify and address gaps in their security practices, and maintain a robust defense against cyber threats.</w:t>
      </w:r>
    </w:p>
    <w:p>
      <w:pPr>
        <w:pStyle w:val="Heading2"/>
      </w:pPr>
      <w:r>
        <w:t>Vulnerability Assessment</w:t>
      </w:r>
    </w:p>
    <w:p>
      <w:pPr>
        <w:pStyle w:val="Heading1"/>
      </w:pPr>
      <w:r>
        <w:t>Vulnerability Assessment Section</w:t>
      </w:r>
    </w:p>
    <w:p/>
    <w:p>
      <w:pPr>
        <w:pStyle w:val="Heading2"/>
      </w:pPr>
      <w:r>
        <w:t>Policy Narrative</w:t>
      </w:r>
    </w:p>
    <w:p/>
    <w:p>
      <w:r>
        <w:t>The Vulnerability Assessment section of our cyber risk assessment policy establishes the organization's approach to identifying, categorizing, prioritizing, and addressing vulnerabilities within its information systems and technology infrastructure. This section underpins our commitment to maintaining a robust security posture through proactive identification and mitigation of potential weaknesses that could be exploited by threat actors. By systematically assessing vulnerabilities, we aim to reduce our cyber risk exposure and ensure the confidentiality, integrity, and availability of our data and systems.</w:t>
      </w:r>
    </w:p>
    <w:p/>
    <w:p>
      <w:pPr>
        <w:pStyle w:val="Heading2"/>
      </w:pPr>
      <w:r>
        <w:t>Context</w:t>
      </w:r>
    </w:p>
    <w:p/>
    <w:p>
      <w:r>
        <w:t>In the rapidly evolving cyber threat landscape, vulnerabilities can emerge from a multitude of sources, including but not limited to outdated software, misconfigurations, weak encryption standards, and unpatched systems. If left unaddressed, these vulnerabilities can serve as entry points for cyberattacks, leading to data breaches, system disruptions, and significant financial and reputational damage. Therefore, a structured and ongoing vulnerability assessment process is crucial for the early detection and remediation of vulnerabilities, thereby enhancing our cyber resilience.</w:t>
      </w:r>
    </w:p>
    <w:p/>
    <w:p>
      <w:pPr>
        <w:pStyle w:val="Heading2"/>
      </w:pPr>
      <w:r>
        <w:t>Policy Details</w:t>
      </w:r>
    </w:p>
    <w:p/>
    <w:p>
      <w:pPr>
        <w:pStyle w:val="Heading3"/>
      </w:pPr>
      <w:r>
        <w:t>1. **Scope of Vulnerability Assessments**</w:t>
      </w:r>
    </w:p>
    <w:p/>
    <w:p>
      <w:r>
        <w:t>- **Systems and Assets Covered**: The vulnerability assessment process applies to all organizational assets that store, process, or transmit information. This includes, but is not limited to, servers, workstations, network devices, applications, databases, and cloud services.</w:t>
      </w:r>
    </w:p>
    <w:p>
      <w:r>
        <w:t>- **Frequency**: Vulnerability assessments are conducted on a quarterly basis and as needed in response to significant changes in the threat environment or IT infrastructure.</w:t>
      </w:r>
    </w:p>
    <w:p/>
    <w:p>
      <w:pPr>
        <w:pStyle w:val="Heading3"/>
      </w:pPr>
      <w:r>
        <w:t>2. **Vulnerability Assessment Process**</w:t>
      </w:r>
    </w:p>
    <w:p/>
    <w:p>
      <w:r>
        <w:t>- **Preparation**: Define the scope of the assessment, including the systems and assets to be evaluated. Gather necessary credentials and ensure access to all relevant systems.</w:t>
      </w:r>
    </w:p>
    <w:p>
      <w:r>
        <w:t>- **Vulnerability Scanning**: Utilize approved vulnerability scanning tools to systematically scan the identified systems and assets for known vulnerabilities. Scans must be performed during off-peak hours to minimize impact on operational activities.</w:t>
      </w:r>
    </w:p>
    <w:p>
      <w:r>
        <w:t>- **Vulnerability Analysis**: Analyze the scan results to identify genuine vulnerabilities while eliminating false positives. Categorize vulnerabilities based on severity, exploitability, and potential impact.</w:t>
      </w:r>
    </w:p>
    <w:p>
      <w:r>
        <w:t>- **Reporting and Documentation**: Prepare detailed reports summarizing the findings, including a prioritized list of vulnerabilities based on risk levels. Document all assessment activities, findings, and decisions for auditing and compliance purposes.</w:t>
      </w:r>
    </w:p>
    <w:p/>
    <w:p>
      <w:pPr>
        <w:pStyle w:val="Heading3"/>
      </w:pPr>
      <w:r>
        <w:t>3. **Vulnerability Remediation**</w:t>
      </w:r>
    </w:p>
    <w:p/>
    <w:p>
      <w:r>
        <w:t>- **Prioritization**: Prioritize remediation efforts based on the risk level of identified vulnerabilities, focusing first on those with the highest severity and potential impact.</w:t>
      </w:r>
    </w:p>
    <w:p>
      <w:r>
        <w:t>- **Remediation Actions**: Implement appropriate remediation measures, which may include patching, configuration changes, software upgrades, or compensating controls.</w:t>
      </w:r>
    </w:p>
    <w:p>
      <w:r>
        <w:t>- **Verification**: Conduct follow-up assessments to verify the effectiveness of the remediation actions and ensure that vulnerabilities have been adequately addressed.</w:t>
      </w:r>
    </w:p>
    <w:p/>
    <w:p>
      <w:pPr>
        <w:pStyle w:val="Heading3"/>
      </w:pPr>
      <w:r>
        <w:t>4. **Roles and Responsibilities**</w:t>
      </w:r>
    </w:p>
    <w:p/>
    <w:p>
      <w:r>
        <w:t>- **Cybersecurity Team**: Responsible for conducting vulnerability assessments, analyzing findings, and coordinating remediation efforts.</w:t>
      </w:r>
    </w:p>
    <w:p>
      <w:r>
        <w:t>- **IT Department**: Assists in facilitating access to systems and assets, implementing remediation actions, and ensuring compliance with vulnerability management procedures.</w:t>
      </w:r>
    </w:p>
    <w:p>
      <w:r>
        <w:t>- **Senior Management**: Provides oversight and ensures that adequate resources are allocated for effective vulnerability management.</w:t>
      </w:r>
    </w:p>
    <w:p/>
    <w:p>
      <w:pPr>
        <w:pStyle w:val="Heading3"/>
      </w:pPr>
      <w:r>
        <w:t>5. **Compliance and Reporting**</w:t>
      </w:r>
    </w:p>
    <w:p/>
    <w:p>
      <w:r>
        <w:t>- **Internal Audits**: Regular internal audits will be conducted to ensure compliance with this policy and assess the effectiveness of the vulnerability assessment process.</w:t>
      </w:r>
    </w:p>
    <w:p>
      <w:r>
        <w:t>- **Regulatory Compliance**: All vulnerability assessment activities will be conducted in accordance with relevant laws, regulations, and industry standards.</w:t>
      </w:r>
    </w:p>
    <w:p/>
    <w:p>
      <w:pPr>
        <w:pStyle w:val="Heading3"/>
      </w:pPr>
      <w:r>
        <w:t>6. **Policy Review and Update**</w:t>
      </w:r>
    </w:p>
    <w:p/>
    <w:p>
      <w:r>
        <w:t>- This policy will be reviewed on an annual basis and updated as necessary to reflect changes in the threat landscape, technological advancements, and organizational priorities.</w:t>
      </w:r>
    </w:p>
    <w:p/>
    <w:p>
      <w:r>
        <w:t>By adhering to this Vulnerability Assessment policy, our organization commits to a systematic and disciplined approach to identifying, assessing, and mitigating cyber vulnerabilities, thereby strengthening our overall cybersecurity framework and minimizing our exposure to cyber risks.</w:t>
      </w:r>
    </w:p>
    <w:p>
      <w:pPr>
        <w:pStyle w:val="Heading2"/>
      </w:pPr>
      <w:r>
        <w:t>Threat Assessment</w:t>
      </w:r>
    </w:p>
    <w:p>
      <w:pPr>
        <w:pStyle w:val="Heading1"/>
      </w:pPr>
      <w:r>
        <w:t>Cyber Risk Assessment Policy</w:t>
      </w:r>
    </w:p>
    <w:p/>
    <w:p>
      <w:pPr>
        <w:pStyle w:val="Heading2"/>
      </w:pPr>
      <w:r>
        <w:t>Section: Threat Assessment</w:t>
      </w:r>
    </w:p>
    <w:p/>
    <w:p>
      <w:pPr>
        <w:pStyle w:val="Heading3"/>
      </w:pPr>
      <w:r>
        <w:t>1. Introduction to Threat Assessment</w:t>
      </w:r>
    </w:p>
    <w:p/>
    <w:p>
      <w:r>
        <w:t>The Threat Assessment section of the Cyber Risk Assessment Policy outlines the systematic approach to identifying, analyzing, and evaluating the various cyber threats that could potentially impact our organization's information systems and data. This process is crucial for understanding the current threat landscape, predicting future threats, and informing the development of effective security measures to mitigate these risks.</w:t>
      </w:r>
    </w:p>
    <w:p/>
    <w:p>
      <w:pPr>
        <w:pStyle w:val="Heading3"/>
      </w:pPr>
      <w:r>
        <w:t>2. Objective</w:t>
      </w:r>
    </w:p>
    <w:p/>
    <w:p>
      <w:r>
        <w:t>The primary objective of the Threat Assessment is to provide a comprehensive and informed analysis of the threats facing our organization, categorizing them by their nature, origin, and potential impact. This analysis will serve as the foundation for prioritizing security investments, developing mitigation strategies, and informing stakeholders about the organization's cybersecurity posture.</w:t>
      </w:r>
    </w:p>
    <w:p/>
    <w:p>
      <w:pPr>
        <w:pStyle w:val="Heading3"/>
      </w:pPr>
      <w:r>
        <w:t>3. Scope</w:t>
      </w:r>
    </w:p>
    <w:p/>
    <w:p>
      <w:r>
        <w:t>The Threat Assessment covers all digital assets, including but not limited to, information systems, databases, networks, software applications, and data, regardless of their location (on-premise or cloud-based). It also encompasses all potential sources of threats, whether external (e.g., cybercriminals, nation-states, competitors) or internal (e.g., employees, contractors).</w:t>
      </w:r>
    </w:p>
    <w:p/>
    <w:p>
      <w:pPr>
        <w:pStyle w:val="Heading3"/>
      </w:pPr>
      <w:r>
        <w:t>4. Threat Identification</w:t>
      </w:r>
    </w:p>
    <w:p/>
    <w:p>
      <w:r>
        <w:t>Threat identification involves the systematic enumeration of potential threats that could exploit vulnerabilities in the organization's information systems and networks. This process leverages various sources, including industry reports, threat intelligence feeds, historical incident data, and emerging trends in cybersecurity. Key categories of threats to consider include:</w:t>
      </w:r>
    </w:p>
    <w:p/>
    <w:p>
      <w:r>
        <w:t>- **Malware**: Including viruses, worms, trojan horses, ransomware, spyware, and adware.</w:t>
      </w:r>
    </w:p>
    <w:p>
      <w:r>
        <w:t>- **Phishing Attacks**: Attempts to obtain sensitive information through deceptive emails and messages.</w:t>
      </w:r>
    </w:p>
    <w:p>
      <w:r>
        <w:t>- **Advanced Persistent Threats (APTs)**: Prolonged and targeted cyberattacks by highly skilled adversaries.</w:t>
      </w:r>
    </w:p>
    <w:p>
      <w:r>
        <w:t>- **Insider Threats**: Threats originating from within the organization, whether intentional or accidental.</w:t>
      </w:r>
    </w:p>
    <w:p>
      <w:r>
        <w:t>- **Denial of Service (DoS) and Distributed Denial of Service (DDoS) Attacks**: Efforts to make a system or network unavailable to its intended users.</w:t>
      </w:r>
    </w:p>
    <w:p>
      <w:r>
        <w:t>- **Zero-Day Exploits**: Attacks that occur on the same day a vulnerability is discovered, before a patch or solution is implemented.</w:t>
      </w:r>
    </w:p>
    <w:p/>
    <w:p>
      <w:pPr>
        <w:pStyle w:val="Heading3"/>
      </w:pPr>
      <w:r>
        <w:t>5. Threat Analysis</w:t>
      </w:r>
    </w:p>
    <w:p/>
    <w:p>
      <w:r>
        <w:t>Upon identifying potential threats, the next step is to analyze each threat based on its capabilities, intentions, and the context in which it could be deployed against the organization. This analysis should consider the likelihood of the threat materializing and its potential impact on confidentiality, integrity, and availability of the organization's assets. Factors to consider in threat analysis include:</w:t>
      </w:r>
    </w:p>
    <w:p/>
    <w:p>
      <w:r>
        <w:t>- **Technical Sophistication**: The level of technical expertise required to execute the threat.</w:t>
      </w:r>
    </w:p>
    <w:p>
      <w:r>
        <w:t>- **Resource Requirements**: The resources (e.g., time, money, skills) necessary for an attacker to exploit a vulnerability.</w:t>
      </w:r>
    </w:p>
    <w:p>
      <w:r>
        <w:t>- **Motivation and Intent**: Understanding the goals of potential attackers, whether financial, ideological, or otherwise.</w:t>
      </w:r>
    </w:p>
    <w:p>
      <w:r>
        <w:t>- **Attack Vectors**: The methods or pathways through which a threat could be realized.</w:t>
      </w:r>
    </w:p>
    <w:p>
      <w:r>
        <w:t>- **Vulnerability Exploitation**: The specific vulnerabilities that could be exploited by the threat.</w:t>
      </w:r>
    </w:p>
    <w:p/>
    <w:p>
      <w:pPr>
        <w:pStyle w:val="Heading3"/>
      </w:pPr>
      <w:r>
        <w:t>6. Threat Evaluation</w:t>
      </w:r>
    </w:p>
    <w:p/>
    <w:p>
      <w:r>
        <w:t>The culmination of the Threat Assessment process is the evaluation of each identified threat to determine its relevance and severity to the organization. This involves prioritizing threats based on their likelihood and potential impact, enabling the organization to focus its resources on the most significant threats. The Threat Evaluation should result in a ranked list of threats, which will guide the development of targeted security measures and controls.</w:t>
      </w:r>
    </w:p>
    <w:p/>
    <w:p>
      <w:pPr>
        <w:pStyle w:val="Heading3"/>
      </w:pPr>
      <w:r>
        <w:t>7. Reporting and Communication</w:t>
      </w:r>
    </w:p>
    <w:p/>
    <w:p>
      <w:r>
        <w:t>Findings from the Threat Assessment must be documented in a clear, concise, and actionable manner. The report should include an executive summary for senior management, detailed analysis for the cybersecurity team, and recommendations for mitigating identified threats. Communication of the Threat Assessment findings is critical to ensuring that stakeholders are informed and engaged in the process of managing cyber risk.</w:t>
      </w:r>
    </w:p>
    <w:p/>
    <w:p>
      <w:pPr>
        <w:pStyle w:val="Heading3"/>
      </w:pPr>
      <w:r>
        <w:t>8. Conclusion</w:t>
      </w:r>
    </w:p>
    <w:p/>
    <w:p>
      <w:r>
        <w:t>The Threat Assessment is a dynamic and ongoing process, reflecting the ever-evolving nature of the cyber threat landscape. Regular updates and revisions to the Threat Assessment are necessary to adapt to new threats and vulnerabilities, ensuring that the organization's cybersecurity measures remain effective and resilient against potential attacks.</w:t>
      </w:r>
    </w:p>
    <w:p>
      <w:pPr>
        <w:pStyle w:val="Heading2"/>
      </w:pPr>
      <w:r>
        <w:t>Attack Vector Assessment</w:t>
      </w:r>
    </w:p>
    <w:p>
      <w:pPr>
        <w:pStyle w:val="Heading3"/>
      </w:pPr>
      <w:r>
        <w:t>Attack Vector Assessment</w:t>
      </w:r>
    </w:p>
    <w:p/>
    <w:p>
      <w:pPr>
        <w:pStyle w:val="Heading4"/>
      </w:pPr>
      <w:r>
        <w:t>Policy Section: Attack Vector Assessment</w:t>
      </w:r>
    </w:p>
    <w:p/>
    <w:p>
      <w:pPr>
        <w:pStyle w:val="Heading4"/>
      </w:pPr>
      <w:r>
        <w:t>Effective Date: [Insert Date]</w:t>
      </w:r>
    </w:p>
    <w:p/>
    <w:p>
      <w:pPr>
        <w:pStyle w:val="Heading4"/>
      </w:pPr>
      <w:r>
        <w:t>Last Reviewed: [Insert Date]</w:t>
      </w:r>
    </w:p>
    <w:p/>
    <w:p>
      <w:r>
        <w:t>---</w:t>
      </w:r>
    </w:p>
    <w:p/>
    <w:p>
      <w:pPr>
        <w:pStyle w:val="Heading4"/>
      </w:pPr>
      <w:r>
        <w:t>1. Introduction</w:t>
      </w:r>
    </w:p>
    <w:p/>
    <w:p>
      <w:r>
        <w:t>The Attack Vector Assessment section of our Cyber Risk Assessment Policy is dedicated to the systematic identification, evaluation, and prioritization of the various methods through which cyber threats could potentially infiltrate or compromise our organization's digital assets, networks, and data. Understanding the multitude of attack vectors is crucial for developing robust defensive strategies and mitigating potential risks to maintain the confidentiality, integrity, and availability of our information systems.</w:t>
      </w:r>
    </w:p>
    <w:p/>
    <w:p>
      <w:r>
        <w:t>---</w:t>
      </w:r>
    </w:p>
    <w:p/>
    <w:p>
      <w:pPr>
        <w:pStyle w:val="Heading4"/>
      </w:pPr>
      <w:r>
        <w:t>2. Scope</w:t>
      </w:r>
    </w:p>
    <w:p/>
    <w:p>
      <w:r>
        <w:t>This section applies to all digital infrastructure, applications, and data managed by the organization, across all departments and subsidiaries. It encompasses both internal and external attack vectors, including but not limited to, email phishing, malware, ransomware, social engineering, insider threats, and unpatched software vulnerabilities.</w:t>
      </w:r>
    </w:p>
    <w:p/>
    <w:p>
      <w:r>
        <w:t>---</w:t>
      </w:r>
    </w:p>
    <w:p/>
    <w:p>
      <w:pPr>
        <w:pStyle w:val="Heading4"/>
      </w:pPr>
      <w:r>
        <w:t>3. Objectives</w:t>
      </w:r>
    </w:p>
    <w:p/>
    <w:p>
      <w:r>
        <w:t>- **Identify Potential Attack Vectors**: To systematically catalog all plausible channels through which cyber threats could be realized.</w:t>
      </w:r>
    </w:p>
    <w:p>
      <w:r>
        <w:t xml:space="preserve">  </w:t>
      </w:r>
    </w:p>
    <w:p>
      <w:r>
        <w:t>- **Evaluate Attack Vector Severity**: To assess the potential impact and likelihood of each identified attack vector, taking into consideration the current threat landscape and historical data.</w:t>
      </w:r>
    </w:p>
    <w:p>
      <w:r>
        <w:t xml:space="preserve">  </w:t>
      </w:r>
    </w:p>
    <w:p>
      <w:r>
        <w:t>- **Prioritize Attack Vectors**: To rank identified attack vectors based on their evaluated severity, thereby guiding the allocation of resources towards mitigating the most critical threats first.</w:t>
      </w:r>
    </w:p>
    <w:p/>
    <w:p>
      <w:r>
        <w:t>---</w:t>
      </w:r>
    </w:p>
    <w:p/>
    <w:p>
      <w:pPr>
        <w:pStyle w:val="Heading4"/>
      </w:pPr>
      <w:r>
        <w:t>4. Procedure</w:t>
      </w:r>
    </w:p>
    <w:p/>
    <w:p>
      <w:r>
        <w:t>##### 4.1 Identification of Attack Vectors</w:t>
      </w:r>
    </w:p>
    <w:p/>
    <w:p>
      <w:r>
        <w:t>- **Inventory Assets**: Begin by cataloging all digital assets, noting their criticality and the data they process, store, or transmit.</w:t>
      </w:r>
    </w:p>
    <w:p>
      <w:r>
        <w:t>- **Threat Intelligence Gathering**: Leverage external and internal threat intelligence sources to identify known and emerging attack vectors relevant to our assets and industry.</w:t>
      </w:r>
    </w:p>
    <w:p>
      <w:r>
        <w:t>- **Historical Analysis**: Review past security incidents and breaches, both within and outside the organization, to identify patterns and recurrent attack vectors.</w:t>
      </w:r>
    </w:p>
    <w:p/>
    <w:p>
      <w:r>
        <w:t>##### 4.2 Evaluation of Attack Vector Severity</w:t>
      </w:r>
    </w:p>
    <w:p/>
    <w:p>
      <w:r>
        <w:t>- **Impact Analysis**: Assess the potential damage an attack vector could inflict on the organization's operations, reputation, and finances.</w:t>
      </w:r>
    </w:p>
    <w:p>
      <w:r>
        <w:t>- **Likelihood Estimation**: Determine the probability of each attack vector being exploited, considering factors such as the complexity of the attack, the skill level required, and the current threat landscape.</w:t>
      </w:r>
    </w:p>
    <w:p>
      <w:r>
        <w:t>- **Vulnerability Assessment**: Perform regular vulnerability scans and assessments to identify weaknesses that could be exploited through identified attack vectors.</w:t>
      </w:r>
    </w:p>
    <w:p/>
    <w:p>
      <w:r>
        <w:t>##### 4.3 Prioritization of Attack Vectors</w:t>
      </w:r>
    </w:p>
    <w:p/>
    <w:p>
      <w:r>
        <w:t>- **Risk Matrix Utilization**: Use a risk matrix to categorize attack vectors into various risk levels (e.g., Low, Medium, High) based on their impact and likelihood scores.</w:t>
      </w:r>
    </w:p>
    <w:p>
      <w:r>
        <w:t>- **Stakeholder Consultation**: Engage with key stakeholders across the organization to gain insights into business priorities and tolerance levels, ensuring that risk prioritization aligns with organizational objectives.</w:t>
      </w:r>
    </w:p>
    <w:p>
      <w:r>
        <w:t>- **Resource Allocation**: Allocate cybersecurity resources and efforts towards mitigating high-priority attack vectors, ensuring that the most critical threats are addressed first.</w:t>
      </w:r>
    </w:p>
    <w:p/>
    <w:p>
      <w:r>
        <w:t>---</w:t>
      </w:r>
    </w:p>
    <w:p/>
    <w:p>
      <w:pPr>
        <w:pStyle w:val="Heading4"/>
      </w:pPr>
      <w:r>
        <w:t>5. Documentation and Reporting</w:t>
      </w:r>
    </w:p>
    <w:p/>
    <w:p>
      <w:r>
        <w:t>- **Attack Vector Register**: Maintain a comprehensive and up-to-date register of all identified attack vectors, including their evaluated severity and prioritization.</w:t>
      </w:r>
    </w:p>
    <w:p>
      <w:r>
        <w:t>- **Review and Update Cycle**: Regularly review and update the Attack Vector Assessment to reflect changes in the threat landscape, organizational assets, or business priorities.</w:t>
      </w:r>
    </w:p>
    <w:p>
      <w:r>
        <w:t>- **Stakeholder Communication**: Communicate significant findings and updates to relevant stakeholders, ensuring they are informed of current and emerging cyber risks.</w:t>
      </w:r>
    </w:p>
    <w:p/>
    <w:p>
      <w:r>
        <w:t>---</w:t>
      </w:r>
    </w:p>
    <w:p/>
    <w:p>
      <w:pPr>
        <w:pStyle w:val="Heading4"/>
      </w:pPr>
      <w:r>
        <w:t>6. Conclusion</w:t>
      </w:r>
    </w:p>
    <w:p/>
    <w:p>
      <w:r>
        <w:t>The Attack Vector Assessment is a critical component of our Cyber Risk Assessment Policy, enabling us to proactively identify, evaluate, and prioritize the various channels through which cyber threats could potentially compromise our organization. By systematically assessing and addressing these attack vectors, we can significantly enhance our cybersecurity posture and resilience against cyber threats.</w:t>
      </w:r>
    </w:p>
    <w:p>
      <w:pPr>
        <w:pStyle w:val="Heading2"/>
      </w:pPr>
      <w:r>
        <w:t>Risk Scenario Creation (using the Mitre ATT&amp;CK Framework)</w:t>
      </w:r>
    </w:p>
    <w:p>
      <w:pPr>
        <w:pStyle w:val="Heading1"/>
      </w:pPr>
      <w:r>
        <w:t>Cyber Risk Assessment Policy</w:t>
      </w:r>
    </w:p>
    <w:p/>
    <w:p>
      <w:pPr>
        <w:pStyle w:val="Heading2"/>
      </w:pPr>
      <w:r>
        <w:t>Section: Risk Scenario Creation (using the Mitre ATT&amp;CK Framework)</w:t>
      </w:r>
    </w:p>
    <w:p/>
    <w:p>
      <w:pPr>
        <w:pStyle w:val="Heading3"/>
      </w:pPr>
      <w:r>
        <w:t>Objective</w:t>
      </w:r>
    </w:p>
    <w:p/>
    <w:p>
      <w:r>
        <w:t>The objective of this section is to guide the creation of comprehensive and realistic cyber risk scenarios that accurately reflect the potential threats our organization could face. Utilizing the Mitre ATT&amp;CK Framework, we aim to standardize the approach to identifying, categorizing, and understanding the tactics, techniques, and procedures (TTPs) used by adversaries. This will enable us to better anticipate potential attack vectors, assess our vulnerabilities, and prioritize our cybersecurity efforts effectively.</w:t>
      </w:r>
    </w:p>
    <w:p/>
    <w:p>
      <w:pPr>
        <w:pStyle w:val="Heading3"/>
      </w:pPr>
      <w:r>
        <w:t>Background</w:t>
      </w:r>
    </w:p>
    <w:p/>
    <w:p>
      <w:r>
        <w:t>The Mitre ATT&amp;CK Framework is a globally-accessible knowledge base of adversary tactics and techniques based on real-world observations. It serves as a foundation for the development of specific threat models and methodologies in the private sector, government, and cybersecurity product and service community. By aligning our risk scenario creation with the ATT&amp;CK Framework, we ensure a consistent and detailed approach to identifying potential threats.</w:t>
      </w:r>
    </w:p>
    <w:p/>
    <w:p>
      <w:pPr>
        <w:pStyle w:val="Heading3"/>
      </w:pPr>
      <w:r>
        <w:t>Process</w:t>
      </w:r>
    </w:p>
    <w:p/>
    <w:p>
      <w:r>
        <w:t>1. **Identify Relevant Tactics and Techniques:**</w:t>
      </w:r>
    </w:p>
    <w:p>
      <w:r>
        <w:t xml:space="preserve">   Begin by reviewing the Mitre ATT&amp;CK Framework to identify the tactics (the "why" of an ATT&amp;CK technique, or the adversary's goal) and techniques (the "how" of achieving this goal) that are most relevant to our organization's industry, size, and technology infrastructure. Pay special attention to documented case studies and threat intelligence reports that match our profile.</w:t>
      </w:r>
    </w:p>
    <w:p/>
    <w:p>
      <w:r>
        <w:t>2. **Construct Adversary Profiles:**</w:t>
      </w:r>
    </w:p>
    <w:p>
      <w:r>
        <w:t xml:space="preserve">   Based on the identified tactics and techniques, construct profiles for potential adversaries. These profiles should include the adversary's likely goals, capabilities, and the techniques they are known to employ. Consider state-sponsored actors, cybercriminals, hacktivists, and insider threats.</w:t>
      </w:r>
    </w:p>
    <w:p/>
    <w:p>
      <w:r>
        <w:t>3. **Develop Risk Scenarios:**</w:t>
      </w:r>
    </w:p>
    <w:p>
      <w:r>
        <w:t xml:space="preserve">   For each adversary profile, develop specific risk scenarios that describe how an attack might unfold against our organization. Each scenario should detail the initial access point, subsequent actions (based on the ATT&amp;CK techniques), potential impacts on our operations, and the data or systems at risk. Scenarios should be realistic and consider both current cybersecurity controls and known vulnerabilities.</w:t>
      </w:r>
    </w:p>
    <w:p/>
    <w:p>
      <w:r>
        <w:t>4. **Map Scenarios to ATT&amp;CK Matrix:**</w:t>
      </w:r>
    </w:p>
    <w:p>
      <w:r>
        <w:t xml:space="preserve">   Map each step of the developed scenarios to the corresponding tactics and techniques in the ATT&amp;CK Matrix. This will help in visualizing the attack paths and identifying any common techniques across different scenarios or adversaries. It also aids in understanding the full scope of potential attacks and prioritizing defenses.</w:t>
      </w:r>
    </w:p>
    <w:p/>
    <w:p>
      <w:r>
        <w:t>5. **Scenario Analysis and Prioritization:**</w:t>
      </w:r>
    </w:p>
    <w:p>
      <w:r>
        <w:t xml:space="preserve">   Analyze each scenario to assess the likelihood of occurrence and potential impact. Consider factors such as the capability of the adversary, the attractiveness of the target, existing security controls, and the potential consequences of a successful attack. Prioritize the scenarios based on this analysis to focus efforts on the most significant risks.</w:t>
      </w:r>
    </w:p>
    <w:p/>
    <w:p>
      <w:r>
        <w:t>6. **Review and Update:**</w:t>
      </w:r>
    </w:p>
    <w:p>
      <w:r>
        <w:t xml:space="preserve">   Regularly review and update the risk scenarios as new threats emerge, and as changes occur in the organization's environment or the broader cybersecurity landscape. The ATT&amp;CK Framework is continuously updated, and our scenarios should reflect the latest intelligence and threat actor behaviors.</w:t>
      </w:r>
    </w:p>
    <w:p/>
    <w:p>
      <w:pPr>
        <w:pStyle w:val="Heading3"/>
      </w:pPr>
      <w:r>
        <w:t>Conclusion</w:t>
      </w:r>
    </w:p>
    <w:p/>
    <w:p>
      <w:r>
        <w:t>By systematically creating risk scenarios using the Mitre ATT&amp;CK Framework, we can achieve a deeper understanding of potential threats and tailor our cybersecurity strategies to be more effective. This approach ensures that our risk assessments are grounded in real-world observations and intelligence, enabling us to proactively defend against the evolving cyber threat landscape.</w:t>
      </w:r>
    </w:p>
    <w:p>
      <w:pPr>
        <w:pStyle w:val="Heading2"/>
      </w:pPr>
      <w:r>
        <w:t>Validate Findings with Penetration Testing/Red Teaming</w:t>
      </w:r>
    </w:p>
    <w:p>
      <w:r>
        <w:t>**Section: Validate Findings with Penetration Testing/Red Teaming**</w:t>
      </w:r>
    </w:p>
    <w:p/>
    <w:p>
      <w:pPr>
        <w:pStyle w:val="Heading3"/>
      </w:pPr>
      <w:r>
        <w:t>Narrative</w:t>
      </w:r>
    </w:p>
    <w:p/>
    <w:p>
      <w:r>
        <w:t>In the ever-evolving landscape of cybersecurity, the importance of validating the findings of risk assessments cannot be overstated. This validation is crucial for ensuring that the identified vulnerabilities and threats are not just theoretical but are practical and exploitable risks that could lead to significant security breaches. To this end, Penetration Testing and Red Teaming exercises play a pivotal role in the validation process, offering an in-depth and realistic assessment of an organization's defensive capabilities. This section outlines the policy for integrating Penetration Testing and Red Teaming as essential components in validating the findings of cyber risk assessments.</w:t>
      </w:r>
    </w:p>
    <w:p/>
    <w:p>
      <w:pPr>
        <w:pStyle w:val="Heading3"/>
      </w:pPr>
      <w:r>
        <w:t>Context</w:t>
      </w:r>
    </w:p>
    <w:p/>
    <w:p>
      <w:r>
        <w:t>Upon completion of a cyber risk assessment, the findings often include a range of vulnerabilities, misconfigurations, and potential threat vectors. While these findings provide valuable insights into the potential weaknesses within the organization's cyber infrastructure, it is imperative to understand the real-world implications of these vulnerabilities. Penetration Testing and Red Teaming offer a proactive approach to security by simulating the tactics, techniques, and procedures (TTPs) of real-world attackers. This not only helps in validating the identified risks but also provides a clear picture of the organization's readiness to defend against and respond to cyber-attacks.</w:t>
      </w:r>
    </w:p>
    <w:p/>
    <w:p>
      <w:pPr>
        <w:pStyle w:val="Heading3"/>
      </w:pPr>
      <w:r>
        <w:t>Policy Details</w:t>
      </w:r>
    </w:p>
    <w:p/>
    <w:p>
      <w:r>
        <w:t>**1. Scope of Validation:**</w:t>
      </w:r>
    </w:p>
    <w:p>
      <w:r>
        <w:t>The validation process through Penetration Testing and Red Teaming shall cover all critical systems, applications, and networks identified as vulnerable or at risk in the cyber risk assessment report. This includes, but is not limited to, external and internal networks, web applications, and cloud services.</w:t>
      </w:r>
    </w:p>
    <w:p/>
    <w:p>
      <w:r>
        <w:t>**2. Frequency of Validation:**</w:t>
      </w:r>
    </w:p>
    <w:p>
      <w:r>
        <w:t>Validation exercises shall be conducted annually as a minimum requirement. However, additional Penetration Testing and Red Teaming exercises may be scheduled in response to significant changes in the IT infrastructure, introduction of new systems, or after a major security incident.</w:t>
      </w:r>
    </w:p>
    <w:p/>
    <w:p>
      <w:r>
        <w:t>**3. Selection of Penetration Testing and Red Teaming Providers:**</w:t>
      </w:r>
    </w:p>
    <w:p>
      <w:r>
        <w:t>Providers for Penetration Testing and Red Teaming services must be selected based on their expertise, industry reputation, and adherence to ethical hacking standards. Providers must also demonstrate a clear understanding of the organization's business context and the specific threats relevant to the industry.</w:t>
      </w:r>
    </w:p>
    <w:p/>
    <w:p>
      <w:r>
        <w:t>**4. Methodology:**</w:t>
      </w:r>
    </w:p>
    <w:p>
      <w:r>
        <w:t>The Penetration Testing methodology shall adhere to recognized standards such as the Penetration Testing Execution Standard (PTES) or the Open Web Application Security Project (OWASP) Testing Guide. Red Teaming exercises shall be designed to simulate a targeted attack on the organization’s critical assets, incorporating social engineering, physical security, and cyber attack vectors.</w:t>
      </w:r>
    </w:p>
    <w:p/>
    <w:p>
      <w:r>
        <w:t>**5. Reporting and Debriefing:**</w:t>
      </w:r>
    </w:p>
    <w:p>
      <w:r>
        <w:t>Upon completion of the Penetration Testing and Red Teaming exercises, a detailed report shall be provided, outlining the methodologies used, vulnerabilities exploited, data accessed, and the duration of the breach before detection. This report shall also include actionable recommendations for mitigating the identified risks. A debriefing session shall be conducted with the relevant stakeholders to discuss the findings and plan the remediation efforts.</w:t>
      </w:r>
    </w:p>
    <w:p/>
    <w:p>
      <w:r>
        <w:t>**6. Remediation and Follow-up:**</w:t>
      </w:r>
    </w:p>
    <w:p>
      <w:r>
        <w:t>All identified vulnerabilities and weaknesses shall be addressed according to their risk severity, with high-risk issues being prioritized. A timeline for remediation shall be established, and a follow-up Penetration Test or Red Team exercise may be conducted to verify the effectiveness of the remediation efforts.</w:t>
      </w:r>
    </w:p>
    <w:p/>
    <w:p>
      <w:r>
        <w:t>**7. Documentation and Record Keeping:**</w:t>
      </w:r>
    </w:p>
    <w:p>
      <w:r>
        <w:t>All activities related to the Penetration Testing and Red Teaming exercises, including the selection process for service providers, the test reports, remediation actions, and follow-up verifications, shall be documented thoroughly. These records shall be maintained as part of the organization’s security documentation and shall be available for review during internal audits and compliance assessments.</w:t>
      </w:r>
    </w:p>
    <w:p/>
    <w:p>
      <w:pPr>
        <w:pStyle w:val="Heading3"/>
      </w:pPr>
      <w:r>
        <w:t>Conclusion</w:t>
      </w:r>
    </w:p>
    <w:p/>
    <w:p>
      <w:r>
        <w:t>Integrating Penetration Testing and Red Teaming into the cyber risk assessment validation process is essential for a realistic and actionable understanding of an organization's cybersecurity posture. This policy aims to ensure that the validation exercises are conducted systematically, ethically, and in alignment with the organization's overall security strategy, thereby enhancing its resilience against cyber threats.</w:t>
      </w:r>
    </w:p>
    <w:p>
      <w:pPr>
        <w:pStyle w:val="Heading2"/>
      </w:pPr>
      <w:r>
        <w:t>Risk Analysis (Aggregate Findings &amp; Calculate Risk Scores)</w:t>
      </w:r>
    </w:p>
    <w:p>
      <w:pPr>
        <w:pStyle w:val="Heading1"/>
      </w:pPr>
      <w:r>
        <w:t>Risk Analysis: Aggregate Findings &amp; Calculate Risk Scores</w:t>
      </w:r>
    </w:p>
    <w:p/>
    <w:p>
      <w:pPr>
        <w:pStyle w:val="Heading2"/>
      </w:pPr>
      <w:r>
        <w:t>Objective</w:t>
      </w:r>
    </w:p>
    <w:p/>
    <w:p>
      <w:r>
        <w:t>The objective of this section is to outline the methodology for aggregating findings from various sources and calculating risk scores to quantify the cybersecurity risks facing the organization. This step is crucial for prioritizing risks and making informed decisions about risk treatment.</w:t>
      </w:r>
    </w:p>
    <w:p/>
    <w:p>
      <w:pPr>
        <w:pStyle w:val="Heading2"/>
      </w:pPr>
      <w:r>
        <w:t>Context</w:t>
      </w:r>
    </w:p>
    <w:p/>
    <w:p>
      <w:r>
        <w:t>Risk Analysis is a core component of the risk assessment process, following the identification of potential threats and vulnerabilities. It involves synthesizing information from diverse sources to provide a comprehensive view of the organization's risk posture. This section sets forth the procedures for aggregating these findings and applying a consistent methodology to calculate risk scores.</w:t>
      </w:r>
    </w:p>
    <w:p/>
    <w:p>
      <w:pPr>
        <w:pStyle w:val="Heading2"/>
      </w:pPr>
      <w:r>
        <w:t>Aggregation of Findings</w:t>
      </w:r>
    </w:p>
    <w:p/>
    <w:p>
      <w:pPr>
        <w:pStyle w:val="Heading3"/>
      </w:pPr>
      <w:r>
        <w:t>Sources of Findings</w:t>
      </w:r>
    </w:p>
    <w:p/>
    <w:p>
      <w:r>
        <w:t>Findings may originate from several sources, including but not limited to:</w:t>
      </w:r>
    </w:p>
    <w:p/>
    <w:p>
      <w:r>
        <w:t>- Vulnerability assessments</w:t>
      </w:r>
    </w:p>
    <w:p>
      <w:r>
        <w:t>- Penetration tests</w:t>
      </w:r>
    </w:p>
    <w:p>
      <w:r>
        <w:t>- Security audits</w:t>
      </w:r>
    </w:p>
    <w:p>
      <w:r>
        <w:t>- Incident reports</w:t>
      </w:r>
    </w:p>
    <w:p>
      <w:r>
        <w:t>- Threat intelligence feeds</w:t>
      </w:r>
    </w:p>
    <w:p>
      <w:r>
        <w:t>- Compliance assessments</w:t>
      </w:r>
    </w:p>
    <w:p/>
    <w:p>
      <w:pPr>
        <w:pStyle w:val="Heading3"/>
      </w:pPr>
      <w:r>
        <w:t>Data Normalization</w:t>
      </w:r>
    </w:p>
    <w:p/>
    <w:p>
      <w:r>
        <w:t>To effectively aggregate findings, data from various sources must be normalized into a standard format. This involves:</w:t>
      </w:r>
    </w:p>
    <w:p/>
    <w:p>
      <w:r>
        <w:t>- Classifying findings based on a predefined taxonomy (e.g., OWASP Top 10, NIST categories).</w:t>
      </w:r>
    </w:p>
    <w:p>
      <w:r>
        <w:t>- Assigning severity levels to findings based on their potential impact and exploitability.</w:t>
      </w:r>
    </w:p>
    <w:p>
      <w:r>
        <w:t>- Documenting the affected assets and their criticality to the organization's operations.</w:t>
      </w:r>
    </w:p>
    <w:p/>
    <w:p>
      <w:pPr>
        <w:pStyle w:val="Heading3"/>
      </w:pPr>
      <w:r>
        <w:t>Aggregation Methodology</w:t>
      </w:r>
    </w:p>
    <w:p/>
    <w:p>
      <w:r>
        <w:t>Findings are aggregated in a centralized risk management platform, where they are correlated to identify patterns, trends, and areas of concentrated risk. This process helps in recognizing systemic issues and prioritizing risks that have widespread implications across the organization.</w:t>
      </w:r>
    </w:p>
    <w:p/>
    <w:p>
      <w:pPr>
        <w:pStyle w:val="Heading2"/>
      </w:pPr>
      <w:r>
        <w:t>Calculation of Risk Scores</w:t>
      </w:r>
    </w:p>
    <w:p/>
    <w:p>
      <w:pPr>
        <w:pStyle w:val="Heading3"/>
      </w:pPr>
      <w:r>
        <w:t>Risk Scoring Model</w:t>
      </w:r>
    </w:p>
    <w:p/>
    <w:p>
      <w:r>
        <w:t>The organization adopts a quantitative risk scoring model that considers both the likelihood of a threat materializing and the potential impact on the organization. The model uses a scale of 1 to 10, where 1 represents minimal risk and 10 represents critical risk.</w:t>
      </w:r>
    </w:p>
    <w:p/>
    <w:p>
      <w:pPr>
        <w:pStyle w:val="Heading3"/>
      </w:pPr>
      <w:r>
        <w:t>Components of Risk Score</w:t>
      </w:r>
    </w:p>
    <w:p/>
    <w:p>
      <w:r>
        <w:t>1. **Likelihood**: Assessed based on factors such as the exploitability of the vulnerability, the presence of mitigating controls, and the threat actor's capabilities.</w:t>
      </w:r>
    </w:p>
    <w:p>
      <w:r>
        <w:t>2. **Impact**: Evaluated in terms of potential financial loss, reputational damage, operational disruption, and legal/regulatory implications.</w:t>
      </w:r>
    </w:p>
    <w:p/>
    <w:p>
      <w:pPr>
        <w:pStyle w:val="Heading3"/>
      </w:pPr>
      <w:r>
        <w:t>Calculating the Risk Score</w:t>
      </w:r>
    </w:p>
    <w:p/>
    <w:p>
      <w:r>
        <w:t>The risk score is calculated using the formula:</w:t>
      </w:r>
    </w:p>
    <w:p/>
    <w:p>
      <w:r>
        <w:t>\[ \text{Risk Score} = \text{Likelihood} \times \text{Impact} \]</w:t>
      </w:r>
    </w:p>
    <w:p/>
    <w:p>
      <w:r>
        <w:t>Each risk is scored individually, and the scores are reviewed to ensure consistency and accuracy.</w:t>
      </w:r>
    </w:p>
    <w:p/>
    <w:p>
      <w:pPr>
        <w:pStyle w:val="Heading3"/>
      </w:pPr>
      <w:r>
        <w:t>Risk Thresholds</w:t>
      </w:r>
    </w:p>
    <w:p/>
    <w:p>
      <w:r>
        <w:t>The organization defines risk thresholds to categorize risks into levels (e.g., Low, Medium, High, Critical). These thresholds guide decision-making about risk treatment and prioritization.</w:t>
      </w:r>
    </w:p>
    <w:p/>
    <w:p>
      <w:r>
        <w:t>- **Low**: Scores 1-3</w:t>
      </w:r>
    </w:p>
    <w:p>
      <w:r>
        <w:t>- **Medium**: Scores 4-6</w:t>
      </w:r>
    </w:p>
    <w:p>
      <w:r>
        <w:t>- **High**: Scores 7-8</w:t>
      </w:r>
    </w:p>
    <w:p>
      <w:r>
        <w:t>- **Critical**: Scores 9-10</w:t>
      </w:r>
    </w:p>
    <w:p/>
    <w:p>
      <w:pPr>
        <w:pStyle w:val="Heading2"/>
      </w:pPr>
      <w:r>
        <w:t>Reporting and Review</w:t>
      </w:r>
    </w:p>
    <w:p/>
    <w:p>
      <w:r>
        <w:t>The aggregated findings and calculated risk scores are compiled into a risk analysis report. This report is reviewed by the cybersecurity team and relevant stakeholders to validate the findings and ensure that the risk scores accurately reflect the organization's risk posture.</w:t>
      </w:r>
    </w:p>
    <w:p/>
    <w:p>
      <w:r>
        <w:t>The risk analysis report serves as a foundational document for the Risk Treatment Plan, guiding the allocation of resources and the selection of risk treatment options to mitigate identified risks effectively.</w:t>
      </w:r>
    </w:p>
    <w:p/>
    <w:p>
      <w:pPr>
        <w:pStyle w:val="Heading2"/>
      </w:pPr>
      <w:r>
        <w:t>Policy Review and Update</w:t>
      </w:r>
    </w:p>
    <w:p/>
    <w:p>
      <w:r>
        <w:t>This policy section is subject to regular review and updates to reflect changes in the threat landscape, technological advancements, and organizational priorities. Feedback from stakeholders is encouraged to continuously improve the risk analysis process.</w:t>
      </w:r>
    </w:p>
    <w:p/>
    <w:p>
      <w:r>
        <w:t>---</w:t>
      </w:r>
    </w:p>
    <w:p/>
    <w:p>
      <w:r>
        <w:t>This section of the cyber risk assessment policy provides a structured approach to aggregating cybersecurity findings and calculating risk scores. By applying this methodology, the organization can prioritize risks effectively and allocate resources to areas of greatest need, thereby strengthening its cybersecurity posture.</w:t>
      </w:r>
    </w:p>
    <w:p>
      <w:pPr>
        <w:pStyle w:val="Heading2"/>
      </w:pPr>
      <w:r>
        <w:t>Prioritize Risks</w:t>
      </w:r>
    </w:p>
    <w:p>
      <w:pPr>
        <w:pStyle w:val="Heading3"/>
      </w:pPr>
      <w:r>
        <w:t>Prioritize Risks</w:t>
      </w:r>
    </w:p>
    <w:p/>
    <w:p>
      <w:pPr>
        <w:pStyle w:val="Heading4"/>
      </w:pPr>
      <w:r>
        <w:t>Context and Narrative</w:t>
      </w:r>
    </w:p>
    <w:p/>
    <w:p>
      <w:r>
        <w:t>In the dynamic landscape of cybersecurity, it is paramount that our organization not only identifies and assesses risks but also effectively prioritizes them. This prioritization is crucial as it enables us to allocate our resources, both human and technological, in a manner that most effectively reduces our exposure to the most significant threats. The process of risk prioritization is an ongoing, iterative process that requires constant reevaluation in response to the ever-evolving cyber threat environment and the changing nature of our business operations.</w:t>
      </w:r>
    </w:p>
    <w:p/>
    <w:p>
      <w:r>
        <w:t>The objective of this section is to outline a structured approach for prioritizing identified cyber risks based on their potential impact on our organization and the likelihood of their occurrence. This approach ensures that our cybersecurity efforts are focused on mitigating risks that pose the greatest threat to our organizational objectives, including the protection of sensitive data, ensuring the integrity and availability of our systems, and maintaining trust with our stakeholders.</w:t>
      </w:r>
    </w:p>
    <w:p/>
    <w:p>
      <w:pPr>
        <w:pStyle w:val="Heading4"/>
      </w:pPr>
      <w:r>
        <w:t>Prioritization Criteria</w:t>
      </w:r>
    </w:p>
    <w:p/>
    <w:p>
      <w:r>
        <w:t>1. **Impact Assessment**: Each identified risk will be assessed based on the potential impact on the organization. This includes considering the consequences of confidentiality, integrity, and availability breaches. Impacts are categorized into financial, reputational, operational, and legal categories. The magnitude of these impacts is rated on a predefined scale (e.g., low, medium, high, critical) to facilitate comparison.</w:t>
      </w:r>
    </w:p>
    <w:p/>
    <w:p>
      <w:r>
        <w:t>2. **Likelihood Assessment**: The probability of each risk materializing will be evaluated considering current security controls, threat intelligence, and historical incident data. This likelihood is also rated on a predefined scale (e.g., rare, unlikely, possible, likely, almost certain).</w:t>
      </w:r>
    </w:p>
    <w:p/>
    <w:p>
      <w:r>
        <w:t>3. **Risk Rating Matrix**: Utilizing the impact and likelihood assessments, risks are plotted on a risk rating matrix. This matrix categorizes risks into tiers (e.g., low, medium, high, critical) based on their combined likelihood and impact scores. This visual tool aids in the immediate identification of risks that require urgent attention.</w:t>
      </w:r>
    </w:p>
    <w:p/>
    <w:p>
      <w:r>
        <w:t>4. **Regulatory and Compliance Requirements**: Risks that could lead to non-compliance with legal, regulatory, or contractual obligations are given special consideration. Even if such risks are rated lower in the matrix due to impact or likelihood, their potential for legal and financial repercussions necessitates higher prioritization.</w:t>
      </w:r>
    </w:p>
    <w:p/>
    <w:p>
      <w:r>
        <w:t>5. **Business Objectives and Risk Appetite**: The prioritization process is aligned with the organization's strategic objectives and risk appetite. Risks that threaten key business objectives or exceed our defined risk tolerance levels are prioritized for mitigation actions.</w:t>
      </w:r>
    </w:p>
    <w:p/>
    <w:p>
      <w:pPr>
        <w:pStyle w:val="Heading4"/>
      </w:pPr>
      <w:r>
        <w:t>Prioritization Process</w:t>
      </w:r>
    </w:p>
    <w:p/>
    <w:p>
      <w:r>
        <w:t>1. **Initial Prioritization**: Following the criteria outlined above, each identified risk is initially prioritized. This step involves collaboration between cybersecurity professionals, business unit leaders, and risk management personnel to ensure a comprehensive understanding of each risk’s implications.</w:t>
      </w:r>
    </w:p>
    <w:p/>
    <w:p>
      <w:r>
        <w:t>2. **Resource Allocation**: Based on the prioritization, resources are allocated to address the highest priority risks. This includes determining the necessary actions, assigning responsibilities, and setting timelines for mitigation efforts.</w:t>
      </w:r>
    </w:p>
    <w:p/>
    <w:p>
      <w:r>
        <w:t>3. **Review and Adjustment**: The risk landscape and organizational context are not static; therefore, the prioritization of risks is regularly reviewed and adjusted. This review is triggered by significant changes in the threat environment, business operations, or the outcome of mitigation efforts.</w:t>
      </w:r>
    </w:p>
    <w:p/>
    <w:p>
      <w:r>
        <w:t>4. **Documentation and Reporting**: All decisions and actions related to risk prioritization are documented and reported to relevant stakeholders, including executive management and the board of directors. This ensures transparency and accountability in the risk management process.</w:t>
      </w:r>
    </w:p>
    <w:p/>
    <w:p>
      <w:pPr>
        <w:pStyle w:val="Heading4"/>
      </w:pPr>
      <w:r>
        <w:t>Conclusion</w:t>
      </w:r>
    </w:p>
    <w:p/>
    <w:p>
      <w:r>
        <w:t>Prioritizing risks is a critical component of our cyber risk assessment policy. By systematically evaluating the impact and likelihood of each risk and considering our regulatory obligations and business objectives, we ensure that our cybersecurity efforts are strategically aligned and resource-efficient. This process not only protects our organization from the most significant threats but also supports our overall strategic goals and risk management framework.</w:t>
      </w:r>
    </w:p>
    <w:p>
      <w:pPr>
        <w:pStyle w:val="Heading2"/>
      </w:pPr>
      <w:r>
        <w:t>Assign Mitigation Methods and Tasks</w:t>
      </w:r>
    </w:p>
    <w:p>
      <w:pPr>
        <w:pStyle w:val="Heading3"/>
      </w:pPr>
      <w:r>
        <w:t>Assign Mitigation Methods and Tasks</w:t>
      </w:r>
    </w:p>
    <w:p/>
    <w:p>
      <w:pPr>
        <w:pStyle w:val="Heading4"/>
      </w:pPr>
      <w:r>
        <w:t>Narrative</w:t>
      </w:r>
    </w:p>
    <w:p/>
    <w:p>
      <w:r>
        <w:t>In the dynamic landscape of cybersecurity, the identification of risks is only the first step in safeguarding our organization's digital assets. The subsequent, equally critical step involves the assignment of appropriate mitigation methods and tasks to address identified risks effectively. This section delineates the structured approach to assigning specific, actionable mitigation strategies and tasks to manage and reduce cyber risks to an acceptable level. The process ensures that every identified risk is paired with a tailored mitigation plan, leveraging our organization's resources efficiently and fostering a proactive cybersecurity posture.</w:t>
      </w:r>
    </w:p>
    <w:p/>
    <w:p>
      <w:pPr>
        <w:pStyle w:val="Heading4"/>
      </w:pPr>
      <w:r>
        <w:t>Context</w:t>
      </w:r>
    </w:p>
    <w:p/>
    <w:p>
      <w:r>
        <w:t>Upon the completion of the risk assessment process, where risks are identified, evaluated, and prioritized based on their potential impact and likelihood, the focus shifts to mitigating these risks. The assignment of mitigation methods and tasks is a collaborative effort that requires input and coordination across various departments within the organization, including IT, security, compliance, and business operations. This collaborative approach ensures that the mitigation strategies are comprehensive, feasible, and aligned with the organization's overall risk management goals and business objectives.</w:t>
      </w:r>
    </w:p>
    <w:p/>
    <w:p>
      <w:pPr>
        <w:pStyle w:val="Heading4"/>
      </w:pPr>
      <w:r>
        <w:t>Details</w:t>
      </w:r>
    </w:p>
    <w:p/>
    <w:p>
      <w:r>
        <w:t>1. **Mitigation Strategy Development**:</w:t>
      </w:r>
    </w:p>
    <w:p>
      <w:r>
        <w:t xml:space="preserve">    - For each identified risk, develop a mitigation strategy that outlines the approach to reduce the risk to an acceptable level. Strategies may include risk avoidance, risk transfer, risk acceptance, or risk mitigation through controls.</w:t>
      </w:r>
    </w:p>
    <w:p>
      <w:r>
        <w:t xml:space="preserve">    - Consider the cost-benefit analysis of each mitigation strategy, ensuring that the cost of mitigation does not outweigh the potential impact of the risk.</w:t>
      </w:r>
    </w:p>
    <w:p/>
    <w:p>
      <w:r>
        <w:t>2. **Assignment of Mitigation Tasks**:</w:t>
      </w:r>
    </w:p>
    <w:p>
      <w:r>
        <w:t xml:space="preserve">    - Break down each mitigation strategy into specific, actionable tasks. Assign these tasks to the appropriate team or individual based on expertise, availability, and the critical nature of the task.</w:t>
      </w:r>
    </w:p>
    <w:p>
      <w:r>
        <w:t xml:space="preserve">    - Define clear deadlines for each task, taking into consideration the priority of the associated risk and the potential impact of delay in mitigation.</w:t>
      </w:r>
    </w:p>
    <w:p/>
    <w:p>
      <w:r>
        <w:t>3. **Resource Allocation**:</w:t>
      </w:r>
    </w:p>
    <w:p>
      <w:r>
        <w:t xml:space="preserve">    - Determine the resources required for the execution of each mitigation task, including personnel, technology, and budget. Ensure that the allocation of resources does not disrupt normal business operations.</w:t>
      </w:r>
    </w:p>
    <w:p>
      <w:r>
        <w:t xml:space="preserve">    - In cases where resources are limited, prioritize tasks associated with the highest priority risks.</w:t>
      </w:r>
    </w:p>
    <w:p/>
    <w:p>
      <w:r>
        <w:t>4. **Documentation and Tracking**:</w:t>
      </w:r>
    </w:p>
    <w:p>
      <w:r>
        <w:t xml:space="preserve">    - Document each mitigation strategy and its associated tasks, responsible parties, deadlines, and resource requirements in a centralized risk management system.</w:t>
      </w:r>
    </w:p>
    <w:p>
      <w:r>
        <w:t xml:space="preserve">    - Establish a mechanism for tracking the progress of mitigation tasks, including regular updates and status reports. This tracking mechanism should allow for real-time monitoring of mitigation efforts and facilitate adjustments as necessary.</w:t>
      </w:r>
    </w:p>
    <w:p/>
    <w:p>
      <w:r>
        <w:t>5. **Verification and Validation**:</w:t>
      </w:r>
    </w:p>
    <w:p>
      <w:r>
        <w:t xml:space="preserve">    - Upon completion of mitigation tasks, conduct verification and validation activities to ensure that the risk has been effectively reduced to an acceptable level. This may include testing, audits, and reviews.</w:t>
      </w:r>
    </w:p>
    <w:p>
      <w:r>
        <w:t xml:space="preserve">    - Document the outcomes of verification and validation activities, including any residual risk and recommendations for further action if necessary.</w:t>
      </w:r>
    </w:p>
    <w:p/>
    <w:p>
      <w:r>
        <w:t>6. **Communication**:</w:t>
      </w:r>
    </w:p>
    <w:p>
      <w:r>
        <w:t xml:space="preserve">    - Ensure regular communication with all stakeholders throughout the mitigation process, including updates on progress, changes to the plan, and notification of task completion.</w:t>
      </w:r>
    </w:p>
    <w:p>
      <w:r>
        <w:t xml:space="preserve">    - Foster an environment of transparency and collaboration, encouraging feedback and suggestions for improvement in the mitigation process.</w:t>
      </w:r>
    </w:p>
    <w:p/>
    <w:p>
      <w:pPr>
        <w:pStyle w:val="Heading4"/>
      </w:pPr>
      <w:r>
        <w:t>Conclusion</w:t>
      </w:r>
    </w:p>
    <w:p/>
    <w:p>
      <w:r>
        <w:t>The assignment of mitigation methods and tasks is a critical component of our cyber risk assessment policy. By systematically developing, assigning, and tracking mitigation efforts, we can ensure that identified risks are addressed promptly and effectively, thereby protecting our organization from potential cyber threats. This process not only enhances our cybersecurity posture but also supports our broader organizational objectives by ensuring the continuity, integrity, and availability of our digital assets.</w:t>
      </w:r>
    </w:p>
    <w:p>
      <w:pPr>
        <w:pStyle w:val="Heading2"/>
      </w:pPr>
      <w:r>
        <w:t>Create Risk Report</w:t>
      </w:r>
    </w:p>
    <w:p>
      <w:pPr>
        <w:pStyle w:val="Heading3"/>
      </w:pPr>
      <w:r>
        <w:t>Create Risk Report</w:t>
      </w:r>
    </w:p>
    <w:p/>
    <w:p>
      <w:pPr>
        <w:pStyle w:val="Heading4"/>
      </w:pPr>
      <w:r>
        <w:t>Objective:</w:t>
      </w:r>
    </w:p>
    <w:p/>
    <w:p>
      <w:r>
        <w:t>The objective of the "Create Risk Report" section of our cyber risk assessment policy is to articulate a standardized approach for documenting, summarizing, and communicating the findings from the cyber risk assessment process. This report serves as a critical tool for informing stakeholders, guiding decision-making, and prioritizing risk mitigation actions.</w:t>
      </w:r>
    </w:p>
    <w:p/>
    <w:p>
      <w:pPr>
        <w:pStyle w:val="Heading4"/>
      </w:pPr>
      <w:r>
        <w:t>Scope:</w:t>
      </w:r>
    </w:p>
    <w:p/>
    <w:p>
      <w:r>
        <w:t>This section applies to all cyber risk assessments conducted within the organization, regardless of their scale, complexity, or the systems involved. It encompasses the methodology for report creation, the structure of the report, and the guidelines for distribution and communication of the findings.</w:t>
      </w:r>
    </w:p>
    <w:p/>
    <w:p>
      <w:pPr>
        <w:pStyle w:val="Heading4"/>
      </w:pPr>
      <w:r>
        <w:t>Report Creation Process:</w:t>
      </w:r>
    </w:p>
    <w:p/>
    <w:p>
      <w:r>
        <w:t>1. **Data Compilation**: Begin by compiling all relevant data collected during the risk assessment phase. This includes identified vulnerabilities, threats, impact analyses, and likelihood assessments.</w:t>
      </w:r>
    </w:p>
    <w:p/>
    <w:p>
      <w:r>
        <w:t>2. **Analysis and Synthesis**: Analyze the compiled data to identify patterns, correlations, and key areas of concern. Synthesize this analysis into actionable insights, focusing on the most critical risks that could impact the organization's objectives.</w:t>
      </w:r>
    </w:p>
    <w:p/>
    <w:p>
      <w:r>
        <w:t>3. **Drafting the Report**: Utilize a standardized report template to ensure consistency across assessments. The report should be structured to include an executive summary, methodology overview, detailed findings, recommendations for mitigation, and an appendix for detailed technical data.</w:t>
      </w:r>
    </w:p>
    <w:p/>
    <w:p>
      <w:r>
        <w:t xml:space="preserve">   - **Executive Summary**: Provide a high-level overview of the assessment's scope, key findings, and recommended actions. This section should be accessible to non-technical stakeholders.</w:t>
      </w:r>
    </w:p>
    <w:p>
      <w:r>
        <w:t xml:space="preserve">   </w:t>
      </w:r>
    </w:p>
    <w:p>
      <w:r>
        <w:t xml:space="preserve">   - **Methodology Overview**: Briefly describe the assessment methodology, including the frameworks and tools used. This ensures transparency and helps in validating the assessment process.</w:t>
      </w:r>
    </w:p>
    <w:p>
      <w:r>
        <w:t xml:space="preserve">   </w:t>
      </w:r>
    </w:p>
    <w:p>
      <w:r>
        <w:t xml:space="preserve">   - **Detailed Findings**: Present the findings in a structured manner, categorizing them by risk level (e.g., high, medium, low). For each identified risk, include a description, the potential impact, the likelihood of occurrence, and the affected assets.</w:t>
      </w:r>
    </w:p>
    <w:p>
      <w:r>
        <w:t xml:space="preserve">   </w:t>
      </w:r>
    </w:p>
    <w:p>
      <w:r>
        <w:t xml:space="preserve">   - **Recommendations for Mitigation**: For each identified risk, propose actionable mitigation strategies. These should be prioritized based on the risk level and the cost-effectiveness of the mitigation measures.</w:t>
      </w:r>
    </w:p>
    <w:p>
      <w:r>
        <w:t xml:space="preserve">   </w:t>
      </w:r>
    </w:p>
    <w:p>
      <w:r>
        <w:t xml:space="preserve">   - **Appendix**: Include detailed technical data, evidence, and any other supporting information that substantiates the findings and recommendations.</w:t>
      </w:r>
    </w:p>
    <w:p/>
    <w:p>
      <w:r>
        <w:t>4. **Quality Assurance**: Before finalizing the report, conduct a thorough review to ensure accuracy, clarity, and completeness. This review should involve members of the cybersecurity team and, if necessary, external experts.</w:t>
      </w:r>
    </w:p>
    <w:p/>
    <w:p>
      <w:pPr>
        <w:pStyle w:val="Heading4"/>
      </w:pPr>
      <w:r>
        <w:t>Communication and Distribution:</w:t>
      </w:r>
    </w:p>
    <w:p/>
    <w:p>
      <w:r>
        <w:t>- **Target Audience Identification**: Identify the stakeholders who need to receive the report. This typically includes senior management, the IT team, and relevant department heads.</w:t>
      </w:r>
    </w:p>
    <w:p/>
    <w:p>
      <w:r>
        <w:t>- **Customization**: Customize the presentation of the report based on the audience. For instance, prepare a presentation summarizing key findings and recommendations for senior management.</w:t>
      </w:r>
    </w:p>
    <w:p/>
    <w:p>
      <w:r>
        <w:t>- **Distribution Protocol**: Establish a secure method for distributing the report, ensuring confidentiality and integrity. Use encrypted emails or secure document sharing platforms as appropriate.</w:t>
      </w:r>
    </w:p>
    <w:p/>
    <w:p>
      <w:r>
        <w:t>- **Feedback Loop**: Encourage recipients to provide feedback on the report to improve the risk assessment process and the reporting format in future iterations.</w:t>
      </w:r>
    </w:p>
    <w:p/>
    <w:p>
      <w:r>
        <w:t>- **Record Keeping**: Store the final version of the risk report in a secure, centralized repository for easy access and future reference. This repository should comply with the organization's data retention policies and relevant regulatory requirements.</w:t>
      </w:r>
    </w:p>
    <w:p/>
    <w:p>
      <w:pPr>
        <w:pStyle w:val="Heading4"/>
      </w:pPr>
      <w:r>
        <w:t>Conclusion:</w:t>
      </w:r>
    </w:p>
    <w:p/>
    <w:p>
      <w:r>
        <w:t>The "Create Risk Report" section is a fundamental component of our cyber risk assessment policy, ensuring that the outcomes of assessments are effectively communicated to enable informed decision-making and risk mitigation. By adhering to this policy, we enhance our organization's resilience against cyber threats and align our cybersecurity efforts with our overall strategic objectives.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